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25011" w14:textId="77777777" w:rsidR="001E7E29" w:rsidRDefault="00EA4038">
      <w:pPr>
        <w:rPr>
          <w:b/>
          <w:sz w:val="156"/>
          <w:szCs w:val="156"/>
        </w:rPr>
      </w:pPr>
      <w:r>
        <w:rPr>
          <w:b/>
          <w:sz w:val="156"/>
          <w:szCs w:val="156"/>
        </w:rPr>
        <w:t>Elixir CRM</w:t>
      </w:r>
    </w:p>
    <w:p w14:paraId="3B365FD6" w14:textId="77777777" w:rsidR="001E7E29" w:rsidRDefault="00EA4038">
      <w:pPr>
        <w:rPr>
          <w:sz w:val="20"/>
          <w:szCs w:val="20"/>
        </w:rPr>
      </w:pPr>
      <w:r>
        <w:br w:type="page"/>
      </w:r>
    </w:p>
    <w:p w14:paraId="30076F68" w14:textId="77777777" w:rsidR="001E7E29" w:rsidRDefault="00EA4038">
      <w:pPr>
        <w:rPr>
          <w:b/>
          <w:sz w:val="20"/>
          <w:szCs w:val="20"/>
        </w:rPr>
      </w:pPr>
      <w:r>
        <w:rPr>
          <w:b/>
          <w:sz w:val="20"/>
          <w:szCs w:val="20"/>
        </w:rPr>
        <w:lastRenderedPageBreak/>
        <w:t xml:space="preserve">Purpose: </w:t>
      </w:r>
    </w:p>
    <w:p w14:paraId="2849BA61" w14:textId="77777777" w:rsidR="001E7E29" w:rsidRDefault="00EA4038">
      <w:pPr>
        <w:rPr>
          <w:sz w:val="20"/>
          <w:szCs w:val="20"/>
        </w:rPr>
      </w:pPr>
      <w:r>
        <w:rPr>
          <w:sz w:val="20"/>
          <w:szCs w:val="20"/>
        </w:rPr>
        <w:t>This project used to capture the incoming outgoing and missed calls of the laboratory in a common repository. And try to categorize and derive the purpose of each of the calls.</w:t>
      </w:r>
    </w:p>
    <w:p w14:paraId="2F7FEDA9" w14:textId="77777777" w:rsidR="001E7E29" w:rsidRDefault="001E7E29">
      <w:pPr>
        <w:rPr>
          <w:sz w:val="20"/>
          <w:szCs w:val="20"/>
        </w:rPr>
      </w:pPr>
    </w:p>
    <w:p w14:paraId="59CD3EBD" w14:textId="77777777" w:rsidR="001E7E29" w:rsidRDefault="00EA4038">
      <w:pPr>
        <w:rPr>
          <w:sz w:val="20"/>
          <w:szCs w:val="20"/>
        </w:rPr>
      </w:pPr>
      <w:r>
        <w:rPr>
          <w:sz w:val="20"/>
          <w:szCs w:val="20"/>
        </w:rPr>
        <w:t xml:space="preserve">The outcome of this project is for admin to get the </w:t>
      </w:r>
      <w:r>
        <w:rPr>
          <w:sz w:val="20"/>
          <w:szCs w:val="20"/>
        </w:rPr>
        <w:t xml:space="preserve">perspective of how many calls from the patients are attended and missed and also the app should have the logic to figure out how many missed calls are called back. And the purpose of each of the calls that are received with if there is any action required </w:t>
      </w:r>
      <w:r>
        <w:rPr>
          <w:sz w:val="20"/>
          <w:szCs w:val="20"/>
        </w:rPr>
        <w:t>against each call.</w:t>
      </w:r>
    </w:p>
    <w:p w14:paraId="31ECCA67" w14:textId="77777777" w:rsidR="001E7E29" w:rsidRDefault="001E7E29">
      <w:pPr>
        <w:rPr>
          <w:sz w:val="20"/>
          <w:szCs w:val="20"/>
        </w:rPr>
      </w:pPr>
    </w:p>
    <w:p w14:paraId="641DA0EA" w14:textId="77777777" w:rsidR="001E7E29" w:rsidRDefault="00EA4038">
      <w:pPr>
        <w:rPr>
          <w:b/>
          <w:sz w:val="20"/>
          <w:szCs w:val="20"/>
        </w:rPr>
      </w:pPr>
      <w:r>
        <w:rPr>
          <w:b/>
          <w:sz w:val="20"/>
          <w:szCs w:val="20"/>
        </w:rPr>
        <w:t>Technology specification:</w:t>
      </w:r>
    </w:p>
    <w:p w14:paraId="5FB3267E" w14:textId="77777777" w:rsidR="001E7E29" w:rsidRDefault="00EA4038">
      <w:pPr>
        <w:numPr>
          <w:ilvl w:val="0"/>
          <w:numId w:val="1"/>
        </w:numPr>
        <w:rPr>
          <w:sz w:val="20"/>
          <w:szCs w:val="20"/>
        </w:rPr>
      </w:pPr>
      <w:r>
        <w:rPr>
          <w:sz w:val="20"/>
          <w:szCs w:val="20"/>
        </w:rPr>
        <w:t>Only Android App users</w:t>
      </w:r>
    </w:p>
    <w:p w14:paraId="76D8A8C8" w14:textId="77777777" w:rsidR="001E7E29" w:rsidRDefault="00EA4038">
      <w:pPr>
        <w:numPr>
          <w:ilvl w:val="0"/>
          <w:numId w:val="1"/>
        </w:numPr>
        <w:rPr>
          <w:sz w:val="20"/>
          <w:szCs w:val="20"/>
          <w:highlight w:val="red"/>
        </w:rPr>
      </w:pPr>
      <w:r>
        <w:rPr>
          <w:sz w:val="20"/>
          <w:szCs w:val="20"/>
        </w:rPr>
        <w:t xml:space="preserve">To be hosted as a separate link in the same Elixir ERP and build using ASP.Net UI and </w:t>
      </w:r>
      <w:r>
        <w:rPr>
          <w:sz w:val="20"/>
          <w:szCs w:val="20"/>
          <w:highlight w:val="red"/>
        </w:rPr>
        <w:t>Rest API with Google Spreadsheet as a DB.</w:t>
      </w:r>
      <w:r>
        <w:rPr>
          <w:sz w:val="20"/>
          <w:szCs w:val="20"/>
          <w:highlight w:val="red"/>
          <w:lang w:val="en-US"/>
        </w:rPr>
        <w:t xml:space="preserve"> --</w:t>
      </w:r>
      <w:r>
        <w:rPr>
          <w:sz w:val="20"/>
          <w:szCs w:val="20"/>
          <w:highlight w:val="green"/>
          <w:lang w:val="en-US"/>
        </w:rPr>
        <w:t>MySQL</w:t>
      </w:r>
    </w:p>
    <w:p w14:paraId="70CFE7E8" w14:textId="77777777" w:rsidR="001E7E29" w:rsidRDefault="00EA4038">
      <w:pPr>
        <w:numPr>
          <w:ilvl w:val="0"/>
          <w:numId w:val="1"/>
        </w:numPr>
        <w:rPr>
          <w:sz w:val="20"/>
          <w:szCs w:val="20"/>
        </w:rPr>
      </w:pPr>
      <w:r>
        <w:rPr>
          <w:sz w:val="20"/>
          <w:szCs w:val="20"/>
        </w:rPr>
        <w:t>No Android App development is in the scope. We will</w:t>
      </w:r>
      <w:r>
        <w:rPr>
          <w:sz w:val="20"/>
          <w:szCs w:val="20"/>
        </w:rPr>
        <w:t xml:space="preserve"> use Automate App as the event to capture the call details.</w:t>
      </w:r>
    </w:p>
    <w:p w14:paraId="730094CE" w14:textId="77777777" w:rsidR="001E7E29" w:rsidRDefault="001E7E29">
      <w:pPr>
        <w:rPr>
          <w:sz w:val="20"/>
          <w:szCs w:val="20"/>
        </w:rPr>
      </w:pPr>
    </w:p>
    <w:p w14:paraId="7859A7D5" w14:textId="77777777" w:rsidR="001E7E29" w:rsidRDefault="00EA4038">
      <w:pPr>
        <w:rPr>
          <w:sz w:val="20"/>
          <w:szCs w:val="20"/>
          <w:lang w:val="en-US"/>
        </w:rPr>
      </w:pPr>
      <w:r>
        <w:rPr>
          <w:b/>
          <w:sz w:val="20"/>
          <w:szCs w:val="20"/>
        </w:rPr>
        <w:t>Android User Use Case: (</w:t>
      </w:r>
      <w:r>
        <w:rPr>
          <w:sz w:val="20"/>
          <w:szCs w:val="20"/>
        </w:rPr>
        <w:t>From mobile perspective or the event that will trigger this activity)</w:t>
      </w:r>
      <w:proofErr w:type="gramStart"/>
      <w:r>
        <w:rPr>
          <w:sz w:val="20"/>
          <w:szCs w:val="20"/>
          <w:lang w:val="en-US"/>
        </w:rPr>
        <w:t xml:space="preserve">-  </w:t>
      </w:r>
      <w:r>
        <w:rPr>
          <w:b/>
          <w:bCs/>
          <w:sz w:val="24"/>
          <w:szCs w:val="24"/>
          <w:highlight w:val="yellow"/>
          <w:lang w:val="en-US"/>
        </w:rPr>
        <w:t>[</w:t>
      </w:r>
      <w:proofErr w:type="gramEnd"/>
      <w:r>
        <w:rPr>
          <w:b/>
          <w:bCs/>
          <w:sz w:val="24"/>
          <w:szCs w:val="24"/>
          <w:highlight w:val="yellow"/>
          <w:lang w:val="en-US"/>
        </w:rPr>
        <w:t xml:space="preserve">4+8 </w:t>
      </w:r>
      <w:proofErr w:type="spellStart"/>
      <w:r>
        <w:rPr>
          <w:b/>
          <w:bCs/>
          <w:sz w:val="24"/>
          <w:szCs w:val="24"/>
          <w:highlight w:val="yellow"/>
          <w:lang w:val="en-US"/>
        </w:rPr>
        <w:t>hrs</w:t>
      </w:r>
      <w:proofErr w:type="spellEnd"/>
      <w:r>
        <w:rPr>
          <w:b/>
          <w:bCs/>
          <w:sz w:val="24"/>
          <w:szCs w:val="24"/>
          <w:highlight w:val="yellow"/>
          <w:lang w:val="en-US"/>
        </w:rPr>
        <w:t>]</w:t>
      </w:r>
    </w:p>
    <w:p w14:paraId="2288801B" w14:textId="77777777" w:rsidR="001E7E29" w:rsidRDefault="001E7E29">
      <w:pPr>
        <w:rPr>
          <w:sz w:val="20"/>
          <w:szCs w:val="20"/>
        </w:rPr>
      </w:pPr>
    </w:p>
    <w:p w14:paraId="69A74AAC" w14:textId="77777777" w:rsidR="001E7E29" w:rsidRDefault="00EA4038">
      <w:pPr>
        <w:numPr>
          <w:ilvl w:val="0"/>
          <w:numId w:val="2"/>
        </w:numPr>
        <w:rPr>
          <w:sz w:val="20"/>
          <w:szCs w:val="20"/>
        </w:rPr>
      </w:pPr>
      <w:r>
        <w:rPr>
          <w:b/>
          <w:sz w:val="20"/>
          <w:szCs w:val="20"/>
        </w:rPr>
        <w:t xml:space="preserve">Automate </w:t>
      </w:r>
      <w:r>
        <w:rPr>
          <w:sz w:val="20"/>
          <w:szCs w:val="20"/>
        </w:rPr>
        <w:t xml:space="preserve">app will be installed in all the Android devices of the lab </w:t>
      </w:r>
    </w:p>
    <w:p w14:paraId="51E89188" w14:textId="77777777" w:rsidR="001E7E29" w:rsidRDefault="00EA4038">
      <w:pPr>
        <w:numPr>
          <w:ilvl w:val="0"/>
          <w:numId w:val="2"/>
        </w:numPr>
        <w:rPr>
          <w:sz w:val="20"/>
          <w:szCs w:val="20"/>
        </w:rPr>
      </w:pPr>
      <w:r>
        <w:rPr>
          <w:sz w:val="20"/>
          <w:szCs w:val="20"/>
        </w:rPr>
        <w:t xml:space="preserve">whenever there is </w:t>
      </w:r>
      <w:r>
        <w:rPr>
          <w:sz w:val="20"/>
          <w:szCs w:val="20"/>
        </w:rPr>
        <w:t>an</w:t>
      </w:r>
      <w:r>
        <w:rPr>
          <w:sz w:val="20"/>
          <w:szCs w:val="20"/>
          <w:highlight w:val="yellow"/>
        </w:rPr>
        <w:t xml:space="preserve"> incoming outgoing or </w:t>
      </w:r>
      <w:r>
        <w:rPr>
          <w:b/>
          <w:bCs/>
          <w:i/>
          <w:iCs/>
          <w:sz w:val="20"/>
          <w:szCs w:val="20"/>
          <w:highlight w:val="yellow"/>
        </w:rPr>
        <w:t>missed call</w:t>
      </w:r>
      <w:r>
        <w:rPr>
          <w:sz w:val="20"/>
          <w:szCs w:val="20"/>
          <w:highlight w:val="yellow"/>
        </w:rPr>
        <w:t xml:space="preserve"> </w:t>
      </w:r>
      <w:r>
        <w:rPr>
          <w:sz w:val="20"/>
          <w:szCs w:val="20"/>
        </w:rPr>
        <w:t>happens in the mobile, automate app's 'http request' hook will make an API call with some of the static variables (identifier for that mobile</w:t>
      </w:r>
      <w:proofErr w:type="gramStart"/>
      <w:r>
        <w:rPr>
          <w:sz w:val="20"/>
          <w:szCs w:val="20"/>
        </w:rPr>
        <w:t>),  phone</w:t>
      </w:r>
      <w:proofErr w:type="gramEnd"/>
      <w:r>
        <w:rPr>
          <w:sz w:val="20"/>
          <w:szCs w:val="20"/>
        </w:rPr>
        <w:t xml:space="preserve"> number that we attended or missed, datetime</w:t>
      </w:r>
    </w:p>
    <w:p w14:paraId="62240192" w14:textId="77777777" w:rsidR="001E7E29" w:rsidRDefault="00EA4038">
      <w:pPr>
        <w:numPr>
          <w:ilvl w:val="0"/>
          <w:numId w:val="2"/>
        </w:numPr>
        <w:rPr>
          <w:sz w:val="20"/>
          <w:szCs w:val="20"/>
          <w:highlight w:val="yellow"/>
        </w:rPr>
      </w:pPr>
      <w:r>
        <w:rPr>
          <w:sz w:val="20"/>
          <w:szCs w:val="20"/>
        </w:rPr>
        <w:t xml:space="preserve">Sample of Data that will </w:t>
      </w:r>
      <w:r>
        <w:rPr>
          <w:sz w:val="20"/>
          <w:szCs w:val="20"/>
        </w:rPr>
        <w:t>be passed in the API {</w:t>
      </w:r>
      <w:r>
        <w:rPr>
          <w:sz w:val="20"/>
          <w:szCs w:val="20"/>
          <w:highlight w:val="cyan"/>
        </w:rPr>
        <w:t xml:space="preserve">Lab Name, Phone Number, </w:t>
      </w:r>
      <w:proofErr w:type="spellStart"/>
      <w:r>
        <w:rPr>
          <w:sz w:val="20"/>
          <w:szCs w:val="20"/>
          <w:highlight w:val="cyan"/>
        </w:rPr>
        <w:t>DateTime</w:t>
      </w:r>
      <w:proofErr w:type="spellEnd"/>
      <w:r>
        <w:rPr>
          <w:sz w:val="20"/>
          <w:szCs w:val="20"/>
          <w:highlight w:val="cyan"/>
        </w:rPr>
        <w:t xml:space="preserve">, Call Status, Duration of the </w:t>
      </w:r>
      <w:proofErr w:type="gramStart"/>
      <w:r>
        <w:rPr>
          <w:sz w:val="20"/>
          <w:szCs w:val="20"/>
          <w:highlight w:val="cyan"/>
        </w:rPr>
        <w:t>Call}</w:t>
      </w:r>
      <w:r>
        <w:rPr>
          <w:sz w:val="20"/>
          <w:szCs w:val="20"/>
        </w:rPr>
        <w:t xml:space="preserve"> </w:t>
      </w:r>
      <w:r>
        <w:rPr>
          <w:sz w:val="20"/>
          <w:szCs w:val="20"/>
          <w:lang w:val="en-US"/>
        </w:rPr>
        <w:t xml:space="preserve"> -</w:t>
      </w:r>
      <w:proofErr w:type="gramEnd"/>
      <w:r>
        <w:rPr>
          <w:sz w:val="20"/>
          <w:szCs w:val="20"/>
          <w:lang w:val="en-US"/>
        </w:rPr>
        <w:t xml:space="preserve"> </w:t>
      </w:r>
      <w:r>
        <w:rPr>
          <w:sz w:val="20"/>
          <w:szCs w:val="20"/>
          <w:highlight w:val="yellow"/>
          <w:lang w:val="en-US"/>
        </w:rPr>
        <w:t>Additional</w:t>
      </w:r>
      <w:r>
        <w:rPr>
          <w:sz w:val="20"/>
          <w:szCs w:val="20"/>
          <w:lang w:val="en-US"/>
        </w:rPr>
        <w:t xml:space="preserve"> *</w:t>
      </w:r>
    </w:p>
    <w:p w14:paraId="1A5D1ED9" w14:textId="77777777" w:rsidR="001E7E29" w:rsidRDefault="00EA4038">
      <w:pPr>
        <w:numPr>
          <w:ilvl w:val="0"/>
          <w:numId w:val="2"/>
        </w:numPr>
        <w:rPr>
          <w:sz w:val="20"/>
          <w:szCs w:val="20"/>
        </w:rPr>
      </w:pPr>
      <w:r>
        <w:rPr>
          <w:sz w:val="20"/>
          <w:szCs w:val="20"/>
          <w:highlight w:val="yellow"/>
          <w:lang w:val="en-US"/>
        </w:rPr>
        <w:t>[How to check if the automate is running or not via automation- send msg if stopped]</w:t>
      </w:r>
    </w:p>
    <w:p w14:paraId="01753863" w14:textId="77777777" w:rsidR="001E7E29" w:rsidRDefault="00EA4038">
      <w:pPr>
        <w:numPr>
          <w:ilvl w:val="0"/>
          <w:numId w:val="2"/>
        </w:numPr>
        <w:rPr>
          <w:sz w:val="20"/>
          <w:szCs w:val="20"/>
        </w:rPr>
      </w:pPr>
      <w:r>
        <w:rPr>
          <w:sz w:val="20"/>
          <w:szCs w:val="20"/>
        </w:rPr>
        <w:t xml:space="preserve">this is the </w:t>
      </w:r>
      <w:proofErr w:type="spellStart"/>
      <w:r>
        <w:rPr>
          <w:sz w:val="20"/>
          <w:szCs w:val="20"/>
        </w:rPr>
        <w:t>the</w:t>
      </w:r>
      <w:proofErr w:type="spellEnd"/>
      <w:r>
        <w:rPr>
          <w:sz w:val="20"/>
          <w:szCs w:val="20"/>
        </w:rPr>
        <w:t xml:space="preserve"> event that will notify to our API stating the dump of the phone calls that been received in a particular lab mobile </w:t>
      </w:r>
    </w:p>
    <w:p w14:paraId="0900E15F" w14:textId="77777777" w:rsidR="001E7E29" w:rsidRDefault="00EA4038">
      <w:pPr>
        <w:numPr>
          <w:ilvl w:val="0"/>
          <w:numId w:val="2"/>
        </w:numPr>
        <w:rPr>
          <w:sz w:val="20"/>
          <w:szCs w:val="20"/>
        </w:rPr>
      </w:pPr>
      <w:r>
        <w:rPr>
          <w:sz w:val="20"/>
          <w:szCs w:val="20"/>
        </w:rPr>
        <w:t xml:space="preserve">When calling API, there need to be other HOOKS in the Automate App configured that runs in parallel fork to trigger Missed </w:t>
      </w:r>
      <w:r>
        <w:rPr>
          <w:sz w:val="20"/>
          <w:szCs w:val="20"/>
        </w:rPr>
        <w:t xml:space="preserve">Call alert to a CRM Phone number as SMS and </w:t>
      </w:r>
      <w:proofErr w:type="gramStart"/>
      <w:r>
        <w:rPr>
          <w:sz w:val="20"/>
          <w:szCs w:val="20"/>
        </w:rPr>
        <w:t>a</w:t>
      </w:r>
      <w:proofErr w:type="gramEnd"/>
      <w:r>
        <w:rPr>
          <w:sz w:val="20"/>
          <w:szCs w:val="20"/>
        </w:rPr>
        <w:t xml:space="preserve"> email to the CRM email group.</w:t>
      </w:r>
    </w:p>
    <w:p w14:paraId="01D29DDB" w14:textId="77777777" w:rsidR="001E7E29" w:rsidRDefault="00EA4038">
      <w:pPr>
        <w:numPr>
          <w:ilvl w:val="0"/>
          <w:numId w:val="2"/>
        </w:numPr>
        <w:rPr>
          <w:sz w:val="20"/>
          <w:szCs w:val="20"/>
        </w:rPr>
      </w:pPr>
      <w:r>
        <w:rPr>
          <w:sz w:val="20"/>
          <w:szCs w:val="20"/>
        </w:rPr>
        <w:t>Example: if a call is missed by lab TBM, the Automate App will log an entry for the missed in Spreadsheet via API call. In parallel, a SMS with the missed call details will be sent</w:t>
      </w:r>
      <w:r>
        <w:rPr>
          <w:sz w:val="20"/>
          <w:szCs w:val="20"/>
        </w:rPr>
        <w:t xml:space="preserve"> to the Ops Manager Mobile and an email will be sent to the Ops Manager Email. (This all can be done via Automate App). </w:t>
      </w:r>
      <w:r>
        <w:rPr>
          <w:i/>
          <w:sz w:val="20"/>
          <w:szCs w:val="20"/>
          <w:u w:val="single"/>
        </w:rPr>
        <w:t xml:space="preserve">But need a small POC before we proceed further as this is the BASE FOUNDATION on top of which we built everything further. </w:t>
      </w:r>
    </w:p>
    <w:p w14:paraId="07FE9D36" w14:textId="77777777" w:rsidR="001E7E29" w:rsidRDefault="001E7E29">
      <w:pPr>
        <w:rPr>
          <w:i/>
          <w:sz w:val="20"/>
          <w:szCs w:val="20"/>
          <w:u w:val="single"/>
        </w:rPr>
      </w:pPr>
    </w:p>
    <w:p w14:paraId="4DE1D6C1" w14:textId="77777777" w:rsidR="001E7E29" w:rsidRDefault="00EA4038">
      <w:pPr>
        <w:rPr>
          <w:iCs/>
          <w:sz w:val="20"/>
          <w:szCs w:val="20"/>
          <w:highlight w:val="green"/>
          <w:lang w:val="en-US"/>
        </w:rPr>
      </w:pPr>
      <w:proofErr w:type="gramStart"/>
      <w:r>
        <w:rPr>
          <w:iCs/>
          <w:sz w:val="20"/>
          <w:szCs w:val="20"/>
          <w:highlight w:val="green"/>
          <w:lang w:val="en-US"/>
        </w:rPr>
        <w:t xml:space="preserve">Assumption </w:t>
      </w:r>
      <w:r>
        <w:rPr>
          <w:iCs/>
          <w:sz w:val="20"/>
          <w:szCs w:val="20"/>
          <w:highlight w:val="green"/>
          <w:lang w:val="en-US"/>
        </w:rPr>
        <w:t>:</w:t>
      </w:r>
      <w:proofErr w:type="gramEnd"/>
    </w:p>
    <w:p w14:paraId="6BF890CA" w14:textId="77777777" w:rsidR="001E7E29" w:rsidRDefault="001E7E29">
      <w:pPr>
        <w:rPr>
          <w:iCs/>
          <w:sz w:val="20"/>
          <w:szCs w:val="20"/>
          <w:highlight w:val="green"/>
          <w:lang w:val="en-US"/>
        </w:rPr>
      </w:pPr>
    </w:p>
    <w:p w14:paraId="39D79729" w14:textId="77777777" w:rsidR="001E7E29" w:rsidRDefault="00EA4038">
      <w:pPr>
        <w:rPr>
          <w:iCs/>
          <w:sz w:val="20"/>
          <w:szCs w:val="20"/>
          <w:highlight w:val="green"/>
          <w:lang w:val="en-US"/>
        </w:rPr>
      </w:pPr>
      <w:r>
        <w:rPr>
          <w:iCs/>
          <w:sz w:val="20"/>
          <w:szCs w:val="20"/>
          <w:highlight w:val="green"/>
          <w:lang w:val="en-US"/>
        </w:rPr>
        <w:t xml:space="preserve">All calls will be saved in </w:t>
      </w:r>
      <w:proofErr w:type="gramStart"/>
      <w:r>
        <w:rPr>
          <w:iCs/>
          <w:sz w:val="20"/>
          <w:szCs w:val="20"/>
          <w:highlight w:val="green"/>
          <w:lang w:val="en-US"/>
        </w:rPr>
        <w:t>API ,</w:t>
      </w:r>
      <w:proofErr w:type="gramEnd"/>
      <w:r>
        <w:rPr>
          <w:iCs/>
          <w:sz w:val="20"/>
          <w:szCs w:val="20"/>
          <w:highlight w:val="green"/>
          <w:lang w:val="en-US"/>
        </w:rPr>
        <w:t xml:space="preserve"> Only Missed Calls to be sent to </w:t>
      </w:r>
      <w:proofErr w:type="spellStart"/>
      <w:r>
        <w:rPr>
          <w:iCs/>
          <w:sz w:val="20"/>
          <w:szCs w:val="20"/>
          <w:highlight w:val="green"/>
          <w:lang w:val="en-US"/>
        </w:rPr>
        <w:t>sms</w:t>
      </w:r>
      <w:proofErr w:type="spellEnd"/>
      <w:r>
        <w:rPr>
          <w:iCs/>
          <w:sz w:val="20"/>
          <w:szCs w:val="20"/>
          <w:highlight w:val="green"/>
          <w:lang w:val="en-US"/>
        </w:rPr>
        <w:t xml:space="preserve"> &amp; mail to be sent to CRM mail </w:t>
      </w:r>
    </w:p>
    <w:p w14:paraId="1ECECA73" w14:textId="77777777" w:rsidR="001E7E29" w:rsidRDefault="00EA4038">
      <w:pPr>
        <w:rPr>
          <w:iCs/>
          <w:sz w:val="20"/>
          <w:szCs w:val="20"/>
          <w:highlight w:val="green"/>
          <w:lang w:val="en-US"/>
        </w:rPr>
      </w:pPr>
      <w:r>
        <w:rPr>
          <w:iCs/>
          <w:sz w:val="20"/>
          <w:szCs w:val="20"/>
          <w:highlight w:val="green"/>
          <w:lang w:val="en-US"/>
        </w:rPr>
        <w:t>Gmail will be used for sending mails.</w:t>
      </w:r>
    </w:p>
    <w:p w14:paraId="7E396D59" w14:textId="77777777" w:rsidR="001E7E29" w:rsidRDefault="001E7E29">
      <w:pPr>
        <w:rPr>
          <w:iCs/>
          <w:sz w:val="20"/>
          <w:szCs w:val="20"/>
          <w:highlight w:val="green"/>
          <w:lang w:val="en-US"/>
        </w:rPr>
      </w:pPr>
    </w:p>
    <w:p w14:paraId="7C24EBC9" w14:textId="77777777" w:rsidR="001E7E29" w:rsidRDefault="00EA4038">
      <w:pPr>
        <w:rPr>
          <w:iCs/>
          <w:sz w:val="20"/>
          <w:szCs w:val="20"/>
          <w:highlight w:val="green"/>
          <w:lang w:val="en-US"/>
        </w:rPr>
      </w:pPr>
      <w:proofErr w:type="gramStart"/>
      <w:r>
        <w:rPr>
          <w:iCs/>
          <w:sz w:val="20"/>
          <w:szCs w:val="20"/>
          <w:highlight w:val="green"/>
          <w:lang w:val="en-US"/>
        </w:rPr>
        <w:t>Automate :</w:t>
      </w:r>
      <w:proofErr w:type="gramEnd"/>
    </w:p>
    <w:p w14:paraId="2F7672FC" w14:textId="77777777" w:rsidR="001E7E29" w:rsidRDefault="001E7E29">
      <w:pPr>
        <w:rPr>
          <w:iCs/>
          <w:sz w:val="20"/>
          <w:szCs w:val="20"/>
          <w:highlight w:val="green"/>
          <w:lang w:val="en-US"/>
        </w:rPr>
      </w:pPr>
    </w:p>
    <w:p w14:paraId="6E25F5DA" w14:textId="77777777" w:rsidR="001E7E29" w:rsidRDefault="00EA4038">
      <w:pPr>
        <w:rPr>
          <w:iCs/>
          <w:sz w:val="20"/>
          <w:szCs w:val="20"/>
          <w:highlight w:val="green"/>
          <w:lang w:val="en-US"/>
        </w:rPr>
      </w:pPr>
      <w:r>
        <w:rPr>
          <w:iCs/>
          <w:sz w:val="20"/>
          <w:szCs w:val="20"/>
          <w:highlight w:val="green"/>
          <w:lang w:val="en-US"/>
        </w:rPr>
        <w:t xml:space="preserve">Mobiles should be able to run the automate app without any restrictions  </w:t>
      </w:r>
    </w:p>
    <w:p w14:paraId="415590E6" w14:textId="77777777" w:rsidR="001E7E29" w:rsidRDefault="001E7E29">
      <w:pPr>
        <w:rPr>
          <w:iCs/>
          <w:sz w:val="20"/>
          <w:szCs w:val="20"/>
          <w:highlight w:val="green"/>
          <w:lang w:val="en-US"/>
        </w:rPr>
      </w:pPr>
    </w:p>
    <w:p w14:paraId="0AA4A631" w14:textId="77777777" w:rsidR="001E7E29" w:rsidRDefault="001E7E29">
      <w:pPr>
        <w:rPr>
          <w:sz w:val="20"/>
          <w:szCs w:val="20"/>
        </w:rPr>
      </w:pPr>
    </w:p>
    <w:p w14:paraId="69886916" w14:textId="77777777" w:rsidR="001E7E29" w:rsidRDefault="001E7E29">
      <w:pPr>
        <w:rPr>
          <w:sz w:val="20"/>
          <w:szCs w:val="20"/>
        </w:rPr>
      </w:pPr>
    </w:p>
    <w:p w14:paraId="31344F2E" w14:textId="77777777" w:rsidR="001E7E29" w:rsidRDefault="001E7E29">
      <w:pPr>
        <w:rPr>
          <w:sz w:val="20"/>
          <w:szCs w:val="20"/>
        </w:rPr>
      </w:pPr>
    </w:p>
    <w:p w14:paraId="3ECE578D" w14:textId="77777777" w:rsidR="001E7E29" w:rsidRDefault="00EA4038">
      <w:pPr>
        <w:rPr>
          <w:sz w:val="20"/>
          <w:szCs w:val="20"/>
          <w:highlight w:val="yellow"/>
          <w:lang w:val="en-US"/>
        </w:rPr>
      </w:pPr>
      <w:r>
        <w:rPr>
          <w:b/>
          <w:sz w:val="20"/>
          <w:szCs w:val="20"/>
        </w:rPr>
        <w:lastRenderedPageBreak/>
        <w:t>Core API</w:t>
      </w:r>
      <w:r>
        <w:rPr>
          <w:sz w:val="20"/>
          <w:szCs w:val="20"/>
        </w:rPr>
        <w:t>: (The API developed using dotnet core/ http post)</w:t>
      </w:r>
      <w:r>
        <w:rPr>
          <w:sz w:val="20"/>
          <w:szCs w:val="20"/>
          <w:lang w:val="en-US"/>
        </w:rPr>
        <w:t xml:space="preserve"> </w:t>
      </w:r>
      <w:r>
        <w:rPr>
          <w:sz w:val="20"/>
          <w:szCs w:val="20"/>
          <w:highlight w:val="yellow"/>
          <w:lang w:val="en-US"/>
        </w:rPr>
        <w:t xml:space="preserve">[10 </w:t>
      </w:r>
      <w:proofErr w:type="spellStart"/>
      <w:r>
        <w:rPr>
          <w:sz w:val="20"/>
          <w:szCs w:val="20"/>
          <w:highlight w:val="yellow"/>
          <w:lang w:val="en-US"/>
        </w:rPr>
        <w:t>hrs</w:t>
      </w:r>
      <w:proofErr w:type="spellEnd"/>
      <w:r>
        <w:rPr>
          <w:sz w:val="20"/>
          <w:szCs w:val="20"/>
          <w:highlight w:val="yellow"/>
          <w:lang w:val="en-US"/>
        </w:rPr>
        <w:t xml:space="preserve"> - </w:t>
      </w:r>
      <w:proofErr w:type="gramStart"/>
      <w:r>
        <w:rPr>
          <w:sz w:val="20"/>
          <w:szCs w:val="20"/>
          <w:highlight w:val="yellow"/>
          <w:lang w:val="en-US"/>
        </w:rPr>
        <w:t>development  with</w:t>
      </w:r>
      <w:proofErr w:type="gramEnd"/>
      <w:r>
        <w:rPr>
          <w:sz w:val="20"/>
          <w:szCs w:val="20"/>
          <w:highlight w:val="yellow"/>
          <w:lang w:val="en-US"/>
        </w:rPr>
        <w:t xml:space="preserve"> </w:t>
      </w:r>
      <w:proofErr w:type="spellStart"/>
      <w:r>
        <w:rPr>
          <w:sz w:val="20"/>
          <w:szCs w:val="20"/>
          <w:highlight w:val="yellow"/>
          <w:lang w:val="en-US"/>
        </w:rPr>
        <w:t>mysql</w:t>
      </w:r>
      <w:proofErr w:type="spellEnd"/>
      <w:r>
        <w:rPr>
          <w:sz w:val="20"/>
          <w:szCs w:val="20"/>
          <w:highlight w:val="yellow"/>
          <w:lang w:val="en-US"/>
        </w:rPr>
        <w:t xml:space="preserve"> connectivity]</w:t>
      </w:r>
    </w:p>
    <w:p w14:paraId="0D018CC6" w14:textId="77777777" w:rsidR="001E7E29" w:rsidRDefault="001E7E29">
      <w:pPr>
        <w:rPr>
          <w:sz w:val="20"/>
          <w:szCs w:val="20"/>
        </w:rPr>
      </w:pPr>
    </w:p>
    <w:p w14:paraId="0F824586" w14:textId="77777777" w:rsidR="001E7E29" w:rsidRDefault="00EA4038">
      <w:pPr>
        <w:numPr>
          <w:ilvl w:val="0"/>
          <w:numId w:val="3"/>
        </w:numPr>
        <w:rPr>
          <w:sz w:val="20"/>
          <w:szCs w:val="20"/>
        </w:rPr>
      </w:pPr>
      <w:r>
        <w:rPr>
          <w:sz w:val="20"/>
          <w:szCs w:val="20"/>
        </w:rPr>
        <w:t>This API will be invoked by the automate app</w:t>
      </w:r>
    </w:p>
    <w:p w14:paraId="13B1E4FF" w14:textId="77777777" w:rsidR="001E7E29" w:rsidRDefault="00EA4038">
      <w:pPr>
        <w:numPr>
          <w:ilvl w:val="0"/>
          <w:numId w:val="3"/>
        </w:numPr>
        <w:rPr>
          <w:sz w:val="20"/>
          <w:szCs w:val="20"/>
        </w:rPr>
      </w:pPr>
      <w:r>
        <w:rPr>
          <w:sz w:val="20"/>
          <w:szCs w:val="20"/>
        </w:rPr>
        <w:t>This API will get the req</w:t>
      </w:r>
      <w:r>
        <w:rPr>
          <w:sz w:val="20"/>
          <w:szCs w:val="20"/>
        </w:rPr>
        <w:t>uired parameters as the input and it will do insert operation on to the spreadsheet with the details received</w:t>
      </w:r>
    </w:p>
    <w:p w14:paraId="2AAAD0C5" w14:textId="77777777" w:rsidR="001E7E29" w:rsidRDefault="00EA4038">
      <w:pPr>
        <w:numPr>
          <w:ilvl w:val="0"/>
          <w:numId w:val="3"/>
        </w:numPr>
        <w:rPr>
          <w:sz w:val="20"/>
          <w:szCs w:val="20"/>
        </w:rPr>
      </w:pPr>
      <w:r>
        <w:rPr>
          <w:sz w:val="20"/>
          <w:szCs w:val="20"/>
        </w:rPr>
        <w:t>this operation is only insert and there is NO update or delete required via this API</w:t>
      </w:r>
    </w:p>
    <w:p w14:paraId="7617F000" w14:textId="77777777" w:rsidR="001E7E29" w:rsidRDefault="00EA4038">
      <w:pPr>
        <w:rPr>
          <w:b/>
          <w:bCs/>
          <w:sz w:val="20"/>
          <w:szCs w:val="20"/>
          <w:highlight w:val="green"/>
          <w:lang w:val="en-US"/>
        </w:rPr>
      </w:pPr>
      <w:proofErr w:type="gramStart"/>
      <w:r>
        <w:rPr>
          <w:sz w:val="20"/>
          <w:szCs w:val="20"/>
          <w:highlight w:val="green"/>
          <w:lang w:val="en-US"/>
        </w:rPr>
        <w:t>DB :</w:t>
      </w:r>
      <w:proofErr w:type="gramEnd"/>
      <w:r>
        <w:rPr>
          <w:sz w:val="20"/>
          <w:szCs w:val="20"/>
          <w:highlight w:val="green"/>
          <w:lang w:val="en-US"/>
        </w:rPr>
        <w:t xml:space="preserve"> </w:t>
      </w:r>
      <w:proofErr w:type="spellStart"/>
      <w:r>
        <w:rPr>
          <w:b/>
          <w:bCs/>
          <w:sz w:val="20"/>
          <w:szCs w:val="20"/>
          <w:highlight w:val="green"/>
          <w:lang w:val="en-US"/>
        </w:rPr>
        <w:t>Mysql</w:t>
      </w:r>
      <w:proofErr w:type="spellEnd"/>
      <w:r>
        <w:rPr>
          <w:b/>
          <w:bCs/>
          <w:sz w:val="20"/>
          <w:szCs w:val="20"/>
          <w:highlight w:val="green"/>
          <w:lang w:val="en-US"/>
        </w:rPr>
        <w:t>, only POST Call in API - but we require PUT, GET c</w:t>
      </w:r>
      <w:r>
        <w:rPr>
          <w:b/>
          <w:bCs/>
          <w:sz w:val="20"/>
          <w:szCs w:val="20"/>
          <w:highlight w:val="green"/>
          <w:lang w:val="en-US"/>
        </w:rPr>
        <w:t>alls for below requirements</w:t>
      </w:r>
    </w:p>
    <w:p w14:paraId="0F5F396C" w14:textId="77777777" w:rsidR="001E7E29" w:rsidRDefault="001E7E29">
      <w:pPr>
        <w:rPr>
          <w:b/>
          <w:bCs/>
          <w:sz w:val="20"/>
          <w:szCs w:val="20"/>
          <w:highlight w:val="green"/>
          <w:lang w:val="en-US"/>
        </w:rPr>
      </w:pPr>
    </w:p>
    <w:p w14:paraId="532A9CCE" w14:textId="77777777" w:rsidR="001E7E29" w:rsidRDefault="00EA4038">
      <w:pPr>
        <w:rPr>
          <w:sz w:val="20"/>
          <w:szCs w:val="20"/>
          <w:lang w:val="en-US"/>
        </w:rPr>
      </w:pPr>
      <w:r>
        <w:rPr>
          <w:sz w:val="20"/>
          <w:szCs w:val="20"/>
          <w:highlight w:val="yellow"/>
          <w:lang w:val="en-US"/>
        </w:rPr>
        <w:t xml:space="preserve">Check the platform for costing </w:t>
      </w:r>
      <w:proofErr w:type="gramStart"/>
      <w:r>
        <w:rPr>
          <w:sz w:val="20"/>
          <w:szCs w:val="20"/>
          <w:highlight w:val="yellow"/>
          <w:lang w:val="en-US"/>
        </w:rPr>
        <w:t>- .network</w:t>
      </w:r>
      <w:proofErr w:type="gramEnd"/>
      <w:r>
        <w:rPr>
          <w:sz w:val="20"/>
          <w:szCs w:val="20"/>
          <w:highlight w:val="yellow"/>
          <w:lang w:val="en-US"/>
        </w:rPr>
        <w:t xml:space="preserve"> &amp; .net core </w:t>
      </w:r>
    </w:p>
    <w:p w14:paraId="24CE69FF" w14:textId="77777777" w:rsidR="001E7E29" w:rsidRDefault="001E7E29">
      <w:pPr>
        <w:rPr>
          <w:sz w:val="20"/>
          <w:szCs w:val="20"/>
          <w:lang w:val="en-US"/>
        </w:rPr>
      </w:pPr>
    </w:p>
    <w:p w14:paraId="1DC52957" w14:textId="77777777" w:rsidR="001E7E29" w:rsidRDefault="00EA4038">
      <w:pPr>
        <w:rPr>
          <w:sz w:val="20"/>
          <w:szCs w:val="20"/>
        </w:rPr>
      </w:pPr>
      <w:r>
        <w:rPr>
          <w:b/>
          <w:sz w:val="20"/>
          <w:szCs w:val="20"/>
        </w:rPr>
        <w:t>CRM UI (</w:t>
      </w:r>
      <w:r>
        <w:rPr>
          <w:sz w:val="20"/>
          <w:szCs w:val="20"/>
        </w:rPr>
        <w:t>This will be one additional tab in our existing elixir ERP web application)</w:t>
      </w:r>
    </w:p>
    <w:p w14:paraId="2FCFAFF2" w14:textId="77777777" w:rsidR="001E7E29" w:rsidRDefault="001E7E29">
      <w:pPr>
        <w:rPr>
          <w:sz w:val="20"/>
          <w:szCs w:val="20"/>
        </w:rPr>
      </w:pPr>
    </w:p>
    <w:p w14:paraId="4D9D9960" w14:textId="77777777" w:rsidR="001E7E29" w:rsidRDefault="00EA4038">
      <w:pPr>
        <w:numPr>
          <w:ilvl w:val="0"/>
          <w:numId w:val="4"/>
        </w:numPr>
        <w:rPr>
          <w:sz w:val="20"/>
          <w:szCs w:val="20"/>
        </w:rPr>
      </w:pPr>
      <w:r>
        <w:rPr>
          <w:sz w:val="20"/>
          <w:szCs w:val="20"/>
        </w:rPr>
        <w:t>There will be 1 lab view and one report view for Admin</w:t>
      </w:r>
    </w:p>
    <w:p w14:paraId="3211D623" w14:textId="77777777" w:rsidR="001E7E29" w:rsidRDefault="001E7E29">
      <w:pPr>
        <w:ind w:left="720"/>
        <w:rPr>
          <w:sz w:val="20"/>
          <w:szCs w:val="20"/>
        </w:rPr>
      </w:pPr>
    </w:p>
    <w:p w14:paraId="7150C385" w14:textId="77777777" w:rsidR="001E7E29" w:rsidRDefault="00EA4038">
      <w:pPr>
        <w:numPr>
          <w:ilvl w:val="1"/>
          <w:numId w:val="4"/>
        </w:numPr>
        <w:rPr>
          <w:sz w:val="20"/>
          <w:szCs w:val="20"/>
        </w:rPr>
      </w:pPr>
      <w:r>
        <w:rPr>
          <w:sz w:val="20"/>
          <w:szCs w:val="20"/>
        </w:rPr>
        <w:t>Call Log View:</w:t>
      </w:r>
    </w:p>
    <w:p w14:paraId="4269B81B" w14:textId="77777777" w:rsidR="001E7E29" w:rsidRDefault="00EA4038">
      <w:pPr>
        <w:numPr>
          <w:ilvl w:val="2"/>
          <w:numId w:val="4"/>
        </w:numPr>
        <w:rPr>
          <w:sz w:val="20"/>
          <w:szCs w:val="20"/>
        </w:rPr>
      </w:pPr>
      <w:r>
        <w:rPr>
          <w:sz w:val="20"/>
          <w:szCs w:val="20"/>
        </w:rPr>
        <w:t xml:space="preserve">Missed Call </w:t>
      </w:r>
      <w:proofErr w:type="gramStart"/>
      <w:r>
        <w:rPr>
          <w:sz w:val="20"/>
          <w:szCs w:val="20"/>
        </w:rPr>
        <w:t>Only :</w:t>
      </w:r>
      <w:proofErr w:type="gramEnd"/>
      <w:r>
        <w:rPr>
          <w:sz w:val="20"/>
          <w:szCs w:val="20"/>
        </w:rPr>
        <w:t xml:space="preserve"> Checkbox : YES or NO. There need to be a checkbox that states missed only to display or not. By choosing Yes, only missed call display. But choosing no, all calls displayed (including missed call). </w:t>
      </w:r>
      <w:r>
        <w:rPr>
          <w:sz w:val="20"/>
          <w:szCs w:val="20"/>
          <w:lang w:val="en-US"/>
        </w:rPr>
        <w:t xml:space="preserve"> - </w:t>
      </w:r>
      <w:r>
        <w:rPr>
          <w:sz w:val="20"/>
          <w:szCs w:val="20"/>
          <w:highlight w:val="green"/>
          <w:lang w:val="en-US"/>
        </w:rPr>
        <w:t xml:space="preserve">Can we replace with </w:t>
      </w:r>
      <w:proofErr w:type="gramStart"/>
      <w:r>
        <w:rPr>
          <w:sz w:val="20"/>
          <w:szCs w:val="20"/>
          <w:highlight w:val="green"/>
          <w:lang w:val="en-US"/>
        </w:rPr>
        <w:t>filters ?</w:t>
      </w:r>
      <w:proofErr w:type="gramEnd"/>
      <w:r>
        <w:rPr>
          <w:sz w:val="20"/>
          <w:szCs w:val="20"/>
          <w:highlight w:val="green"/>
          <w:lang w:val="en-US"/>
        </w:rPr>
        <w:t xml:space="preserve">  - </w:t>
      </w:r>
      <w:r>
        <w:rPr>
          <w:sz w:val="20"/>
          <w:szCs w:val="20"/>
          <w:highlight w:val="yellow"/>
          <w:lang w:val="en-US"/>
        </w:rPr>
        <w:t>Sho</w:t>
      </w:r>
      <w:r>
        <w:rPr>
          <w:sz w:val="20"/>
          <w:szCs w:val="20"/>
          <w:highlight w:val="yellow"/>
          <w:lang w:val="en-US"/>
        </w:rPr>
        <w:t>uld be a checkbox</w:t>
      </w:r>
    </w:p>
    <w:p w14:paraId="6CC8C823" w14:textId="77777777" w:rsidR="001E7E29" w:rsidRDefault="00EA4038">
      <w:pPr>
        <w:numPr>
          <w:ilvl w:val="2"/>
          <w:numId w:val="4"/>
        </w:numPr>
        <w:rPr>
          <w:sz w:val="20"/>
          <w:szCs w:val="20"/>
        </w:rPr>
      </w:pPr>
      <w:r>
        <w:rPr>
          <w:sz w:val="20"/>
          <w:szCs w:val="20"/>
        </w:rPr>
        <w:t xml:space="preserve">This view will display the report of all the calls that are missed in the grid view. when displaying the record as grid from the spreadsheet, there need to be 4 additional columns auto generated (view only columns). It will be calculated </w:t>
      </w:r>
      <w:r>
        <w:rPr>
          <w:sz w:val="20"/>
          <w:szCs w:val="20"/>
        </w:rPr>
        <w:t xml:space="preserve">based on the logic to arrive whether the missed calls </w:t>
      </w:r>
      <w:proofErr w:type="gramStart"/>
      <w:r>
        <w:rPr>
          <w:sz w:val="20"/>
          <w:szCs w:val="20"/>
        </w:rPr>
        <w:t>has</w:t>
      </w:r>
      <w:proofErr w:type="gramEnd"/>
      <w:r>
        <w:rPr>
          <w:sz w:val="20"/>
          <w:szCs w:val="20"/>
        </w:rPr>
        <w:t xml:space="preserve"> been called back. </w:t>
      </w:r>
    </w:p>
    <w:p w14:paraId="6DB2C8DE" w14:textId="77777777" w:rsidR="001E7E29" w:rsidRDefault="00EA4038">
      <w:pPr>
        <w:numPr>
          <w:ilvl w:val="3"/>
          <w:numId w:val="4"/>
        </w:numPr>
        <w:rPr>
          <w:sz w:val="20"/>
          <w:szCs w:val="20"/>
        </w:rPr>
      </w:pPr>
      <w:r>
        <w:rPr>
          <w:sz w:val="20"/>
          <w:szCs w:val="20"/>
        </w:rPr>
        <w:t xml:space="preserve">if </w:t>
      </w:r>
      <w:proofErr w:type="gramStart"/>
      <w:r>
        <w:rPr>
          <w:sz w:val="20"/>
          <w:szCs w:val="20"/>
        </w:rPr>
        <w:t>so</w:t>
      </w:r>
      <w:proofErr w:type="gramEnd"/>
      <w:r>
        <w:rPr>
          <w:sz w:val="20"/>
          <w:szCs w:val="20"/>
        </w:rPr>
        <w:t xml:space="preserve"> it has to have one column stating 'yes it has been called back', </w:t>
      </w:r>
    </w:p>
    <w:p w14:paraId="7ED0EB0D" w14:textId="77777777" w:rsidR="001E7E29" w:rsidRDefault="00EA4038">
      <w:pPr>
        <w:numPr>
          <w:ilvl w:val="3"/>
          <w:numId w:val="4"/>
        </w:numPr>
        <w:rPr>
          <w:sz w:val="20"/>
          <w:szCs w:val="20"/>
        </w:rPr>
      </w:pPr>
      <w:r>
        <w:rPr>
          <w:sz w:val="20"/>
          <w:szCs w:val="20"/>
        </w:rPr>
        <w:t xml:space="preserve">on the next column stating when was that called back. </w:t>
      </w:r>
    </w:p>
    <w:p w14:paraId="2FD63C0C" w14:textId="77777777" w:rsidR="001E7E29" w:rsidRDefault="00EA4038">
      <w:pPr>
        <w:numPr>
          <w:ilvl w:val="3"/>
          <w:numId w:val="4"/>
        </w:numPr>
        <w:rPr>
          <w:sz w:val="20"/>
          <w:szCs w:val="20"/>
        </w:rPr>
      </w:pPr>
      <w:r>
        <w:rPr>
          <w:sz w:val="20"/>
          <w:szCs w:val="20"/>
        </w:rPr>
        <w:t xml:space="preserve">And the duration between the missed vs called. </w:t>
      </w:r>
    </w:p>
    <w:p w14:paraId="48CA689B" w14:textId="77777777" w:rsidR="001E7E29" w:rsidRDefault="00EA4038">
      <w:pPr>
        <w:numPr>
          <w:ilvl w:val="3"/>
          <w:numId w:val="4"/>
        </w:numPr>
        <w:rPr>
          <w:sz w:val="20"/>
          <w:szCs w:val="20"/>
        </w:rPr>
      </w:pPr>
      <w:r>
        <w:rPr>
          <w:sz w:val="20"/>
          <w:szCs w:val="20"/>
        </w:rPr>
        <w:t xml:space="preserve">And from which number it was called back. </w:t>
      </w:r>
    </w:p>
    <w:p w14:paraId="181BF0C1" w14:textId="77777777" w:rsidR="001E7E29" w:rsidRDefault="00EA4038">
      <w:pPr>
        <w:rPr>
          <w:sz w:val="20"/>
          <w:szCs w:val="20"/>
          <w:lang w:val="en-US"/>
        </w:rPr>
      </w:pPr>
      <w:r>
        <w:rPr>
          <w:sz w:val="20"/>
          <w:szCs w:val="20"/>
          <w:lang w:val="en-US"/>
        </w:rPr>
        <w:tab/>
      </w:r>
      <w:r>
        <w:rPr>
          <w:sz w:val="20"/>
          <w:szCs w:val="20"/>
          <w:lang w:val="en-US"/>
        </w:rPr>
        <w:tab/>
      </w:r>
    </w:p>
    <w:p w14:paraId="02EFEBEA" w14:textId="77777777" w:rsidR="001E7E29" w:rsidRDefault="00EA4038">
      <w:pPr>
        <w:numPr>
          <w:ilvl w:val="0"/>
          <w:numId w:val="5"/>
        </w:numPr>
        <w:rPr>
          <w:sz w:val="20"/>
          <w:szCs w:val="20"/>
          <w:highlight w:val="green"/>
          <w:lang w:val="en-US"/>
        </w:rPr>
      </w:pPr>
      <w:r>
        <w:rPr>
          <w:sz w:val="20"/>
          <w:szCs w:val="20"/>
          <w:highlight w:val="green"/>
          <w:lang w:val="en-US"/>
        </w:rPr>
        <w:tab/>
      </w:r>
      <w:r>
        <w:rPr>
          <w:sz w:val="20"/>
          <w:szCs w:val="20"/>
          <w:highlight w:val="green"/>
          <w:lang w:val="en-US"/>
        </w:rPr>
        <w:tab/>
        <w:t xml:space="preserve">Complex requirement: Check Missed calls list, check if the no in mis call list available in </w:t>
      </w:r>
      <w:r>
        <w:rPr>
          <w:sz w:val="20"/>
          <w:szCs w:val="20"/>
          <w:highlight w:val="green"/>
          <w:lang w:val="en-US"/>
        </w:rPr>
        <w:tab/>
      </w:r>
      <w:r>
        <w:rPr>
          <w:sz w:val="20"/>
          <w:szCs w:val="20"/>
          <w:highlight w:val="green"/>
          <w:lang w:val="en-US"/>
        </w:rPr>
        <w:tab/>
      </w:r>
      <w:r>
        <w:rPr>
          <w:sz w:val="20"/>
          <w:szCs w:val="20"/>
          <w:highlight w:val="green"/>
          <w:lang w:val="en-US"/>
        </w:rPr>
        <w:tab/>
      </w:r>
      <w:r>
        <w:rPr>
          <w:sz w:val="20"/>
          <w:szCs w:val="20"/>
          <w:highlight w:val="green"/>
          <w:lang w:val="en-US"/>
        </w:rPr>
        <w:tab/>
      </w:r>
      <w:r>
        <w:rPr>
          <w:sz w:val="20"/>
          <w:szCs w:val="20"/>
          <w:highlight w:val="green"/>
          <w:lang w:val="en-US"/>
        </w:rPr>
        <w:tab/>
      </w:r>
      <w:r>
        <w:rPr>
          <w:sz w:val="20"/>
          <w:szCs w:val="20"/>
          <w:highlight w:val="green"/>
          <w:lang w:val="en-US"/>
        </w:rPr>
        <w:tab/>
        <w:t>the outgoing list with duration &gt;</w:t>
      </w:r>
      <w:proofErr w:type="gramStart"/>
      <w:r>
        <w:rPr>
          <w:sz w:val="20"/>
          <w:szCs w:val="20"/>
          <w:highlight w:val="green"/>
          <w:lang w:val="en-US"/>
        </w:rPr>
        <w:t>0 ,</w:t>
      </w:r>
      <w:proofErr w:type="gramEnd"/>
      <w:r>
        <w:rPr>
          <w:sz w:val="20"/>
          <w:szCs w:val="20"/>
          <w:highlight w:val="green"/>
          <w:lang w:val="en-US"/>
        </w:rPr>
        <w:t xml:space="preserve"> time at call missed vs time when call outgoing , outgoing source no.</w:t>
      </w:r>
    </w:p>
    <w:p w14:paraId="493A34A4" w14:textId="77777777" w:rsidR="001E7E29" w:rsidRDefault="001E7E29">
      <w:pPr>
        <w:rPr>
          <w:sz w:val="20"/>
          <w:szCs w:val="20"/>
          <w:highlight w:val="green"/>
          <w:lang w:val="en-US"/>
        </w:rPr>
      </w:pPr>
    </w:p>
    <w:p w14:paraId="5902601B" w14:textId="77777777" w:rsidR="001E7E29" w:rsidRDefault="00EA4038">
      <w:pPr>
        <w:numPr>
          <w:ilvl w:val="0"/>
          <w:numId w:val="5"/>
        </w:numPr>
        <w:rPr>
          <w:sz w:val="20"/>
          <w:szCs w:val="20"/>
          <w:highlight w:val="green"/>
          <w:lang w:val="en-US"/>
        </w:rPr>
      </w:pPr>
      <w:r>
        <w:rPr>
          <w:sz w:val="20"/>
          <w:szCs w:val="20"/>
          <w:highlight w:val="green"/>
          <w:lang w:val="en-US"/>
        </w:rPr>
        <w:tab/>
      </w:r>
      <w:r>
        <w:rPr>
          <w:sz w:val="20"/>
          <w:szCs w:val="20"/>
          <w:highlight w:val="green"/>
          <w:lang w:val="en-US"/>
        </w:rPr>
        <w:tab/>
        <w:t>C</w:t>
      </w:r>
      <w:r>
        <w:rPr>
          <w:sz w:val="20"/>
          <w:szCs w:val="20"/>
          <w:highlight w:val="green"/>
          <w:lang w:val="en-US"/>
        </w:rPr>
        <w:t xml:space="preserve">an we achieve this with a scheduled job? - </w:t>
      </w:r>
      <w:proofErr w:type="gramStart"/>
      <w:r>
        <w:rPr>
          <w:sz w:val="20"/>
          <w:szCs w:val="20"/>
          <w:highlight w:val="green"/>
          <w:lang w:val="en-US"/>
        </w:rPr>
        <w:t>frequency ?</w:t>
      </w:r>
      <w:proofErr w:type="gramEnd"/>
    </w:p>
    <w:p w14:paraId="4B2DC533" w14:textId="77777777" w:rsidR="001E7E29" w:rsidRDefault="001E7E29">
      <w:pPr>
        <w:rPr>
          <w:sz w:val="20"/>
          <w:szCs w:val="20"/>
          <w:highlight w:val="green"/>
          <w:lang w:val="en-US"/>
        </w:rPr>
      </w:pPr>
    </w:p>
    <w:p w14:paraId="35F303C1" w14:textId="77777777" w:rsidR="001E7E29" w:rsidRDefault="00EA4038">
      <w:pPr>
        <w:numPr>
          <w:ilvl w:val="0"/>
          <w:numId w:val="5"/>
        </w:numPr>
        <w:rPr>
          <w:sz w:val="20"/>
          <w:szCs w:val="20"/>
          <w:highlight w:val="green"/>
          <w:lang w:val="en-US"/>
        </w:rPr>
      </w:pPr>
      <w:r>
        <w:rPr>
          <w:sz w:val="20"/>
          <w:szCs w:val="20"/>
          <w:highlight w:val="green"/>
          <w:lang w:val="en-US"/>
        </w:rPr>
        <w:tab/>
      </w:r>
      <w:r>
        <w:rPr>
          <w:sz w:val="20"/>
          <w:szCs w:val="20"/>
          <w:highlight w:val="green"/>
          <w:lang w:val="en-US"/>
        </w:rPr>
        <w:tab/>
        <w:t xml:space="preserve">Can we achieve this in UI with a user </w:t>
      </w:r>
      <w:proofErr w:type="gramStart"/>
      <w:r>
        <w:rPr>
          <w:sz w:val="20"/>
          <w:szCs w:val="20"/>
          <w:highlight w:val="green"/>
          <w:lang w:val="en-US"/>
        </w:rPr>
        <w:t>action ?</w:t>
      </w:r>
      <w:proofErr w:type="gramEnd"/>
      <w:r>
        <w:rPr>
          <w:sz w:val="20"/>
          <w:szCs w:val="20"/>
          <w:highlight w:val="green"/>
          <w:lang w:val="en-US"/>
        </w:rPr>
        <w:t xml:space="preserve"> - </w:t>
      </w:r>
      <w:proofErr w:type="spellStart"/>
      <w:r>
        <w:rPr>
          <w:sz w:val="20"/>
          <w:szCs w:val="20"/>
          <w:highlight w:val="green"/>
          <w:lang w:val="en-US"/>
        </w:rPr>
        <w:t>btn</w:t>
      </w:r>
      <w:proofErr w:type="spellEnd"/>
      <w:r>
        <w:rPr>
          <w:sz w:val="20"/>
          <w:szCs w:val="20"/>
          <w:highlight w:val="green"/>
          <w:lang w:val="en-US"/>
        </w:rPr>
        <w:t xml:space="preserve"> click -&gt; reconcile calls and update the last column.</w:t>
      </w:r>
    </w:p>
    <w:p w14:paraId="46E3CEDE" w14:textId="77777777" w:rsidR="001E7E29" w:rsidRDefault="001E7E29">
      <w:pPr>
        <w:rPr>
          <w:sz w:val="20"/>
          <w:szCs w:val="20"/>
          <w:lang w:val="en-IN"/>
        </w:rPr>
      </w:pPr>
    </w:p>
    <w:p w14:paraId="2C83E6A1" w14:textId="77777777" w:rsidR="001E7E29" w:rsidRDefault="001E7E29">
      <w:pPr>
        <w:rPr>
          <w:sz w:val="20"/>
          <w:szCs w:val="20"/>
          <w:lang w:val="en-US"/>
        </w:rPr>
      </w:pPr>
    </w:p>
    <w:p w14:paraId="5B336902" w14:textId="77777777" w:rsidR="001E7E29" w:rsidRDefault="001E7E29">
      <w:pPr>
        <w:rPr>
          <w:sz w:val="20"/>
          <w:szCs w:val="20"/>
          <w:lang w:val="en-US"/>
        </w:rPr>
      </w:pPr>
    </w:p>
    <w:p w14:paraId="5E50463F" w14:textId="77777777" w:rsidR="001E7E29" w:rsidRDefault="001E7E29">
      <w:pPr>
        <w:ind w:left="720"/>
        <w:rPr>
          <w:sz w:val="20"/>
          <w:szCs w:val="20"/>
        </w:rPr>
      </w:pPr>
    </w:p>
    <w:p w14:paraId="48A3B488" w14:textId="77777777" w:rsidR="001E7E29" w:rsidRDefault="00EA4038">
      <w:pPr>
        <w:numPr>
          <w:ilvl w:val="2"/>
          <w:numId w:val="4"/>
        </w:numPr>
        <w:rPr>
          <w:sz w:val="20"/>
          <w:szCs w:val="20"/>
        </w:rPr>
      </w:pPr>
      <w:r>
        <w:rPr>
          <w:sz w:val="20"/>
          <w:szCs w:val="20"/>
        </w:rPr>
        <w:t>This has to be generated real time on the fly</w:t>
      </w:r>
      <w:r>
        <w:rPr>
          <w:sz w:val="20"/>
          <w:szCs w:val="20"/>
          <w:lang w:val="en-US"/>
        </w:rPr>
        <w:t xml:space="preserve"> - [How to handle Inconsistency in Data, Ex</w:t>
      </w:r>
      <w:r>
        <w:rPr>
          <w:sz w:val="20"/>
          <w:szCs w:val="20"/>
          <w:lang w:val="en-US"/>
        </w:rPr>
        <w:t xml:space="preserve">: can the call reconciliation be done on a day to day basis/Time </w:t>
      </w:r>
      <w:proofErr w:type="gramStart"/>
      <w:r>
        <w:rPr>
          <w:sz w:val="20"/>
          <w:szCs w:val="20"/>
          <w:lang w:val="en-US"/>
        </w:rPr>
        <w:t>basis ]</w:t>
      </w:r>
      <w:proofErr w:type="gramEnd"/>
      <w:r>
        <w:rPr>
          <w:sz w:val="20"/>
          <w:szCs w:val="20"/>
        </w:rPr>
        <w:t xml:space="preserve">. considering the system performance, it can get saved in the same </w:t>
      </w:r>
      <w:r>
        <w:rPr>
          <w:sz w:val="20"/>
          <w:szCs w:val="20"/>
          <w:highlight w:val="red"/>
        </w:rPr>
        <w:t xml:space="preserve">spreadsheet </w:t>
      </w:r>
      <w:r>
        <w:rPr>
          <w:sz w:val="20"/>
          <w:szCs w:val="20"/>
        </w:rPr>
        <w:t>upon first time calculation.</w:t>
      </w:r>
      <w:r>
        <w:rPr>
          <w:sz w:val="20"/>
          <w:szCs w:val="20"/>
          <w:lang w:val="en-US"/>
        </w:rPr>
        <w:t xml:space="preserve"> </w:t>
      </w:r>
      <w:r>
        <w:rPr>
          <w:sz w:val="20"/>
          <w:szCs w:val="20"/>
          <w:highlight w:val="green"/>
          <w:lang w:val="en-US"/>
        </w:rPr>
        <w:t>[Complexity depends on above point</w:t>
      </w:r>
      <w:r>
        <w:rPr>
          <w:sz w:val="20"/>
          <w:szCs w:val="20"/>
          <w:lang w:val="en-US"/>
        </w:rPr>
        <w:t>]</w:t>
      </w:r>
    </w:p>
    <w:p w14:paraId="4B51907C" w14:textId="77777777" w:rsidR="001E7E29" w:rsidRDefault="00EA4038">
      <w:pPr>
        <w:numPr>
          <w:ilvl w:val="2"/>
          <w:numId w:val="4"/>
        </w:numPr>
        <w:rPr>
          <w:sz w:val="20"/>
          <w:szCs w:val="20"/>
        </w:rPr>
      </w:pPr>
      <w:r>
        <w:rPr>
          <w:sz w:val="20"/>
          <w:szCs w:val="20"/>
        </w:rPr>
        <w:t>(This is common for both call log and mi</w:t>
      </w:r>
      <w:r>
        <w:rPr>
          <w:sz w:val="20"/>
          <w:szCs w:val="20"/>
        </w:rPr>
        <w:t xml:space="preserve">ssed call view) Again 3 additional actionable columns has to be added to the same </w:t>
      </w:r>
      <w:proofErr w:type="gramStart"/>
      <w:r>
        <w:rPr>
          <w:sz w:val="20"/>
          <w:szCs w:val="20"/>
        </w:rPr>
        <w:t>grid(</w:t>
      </w:r>
      <w:proofErr w:type="gramEnd"/>
      <w:r>
        <w:rPr>
          <w:sz w:val="20"/>
          <w:szCs w:val="20"/>
        </w:rPr>
        <w:t>editable columns). it will have additional columns included requesting the lab users to give the</w:t>
      </w:r>
      <w:r>
        <w:rPr>
          <w:sz w:val="20"/>
          <w:szCs w:val="20"/>
        </w:rPr>
        <w:t xml:space="preserve"> Purpose of the call and the action/ status of that call. And comment col</w:t>
      </w:r>
      <w:r>
        <w:rPr>
          <w:sz w:val="20"/>
          <w:szCs w:val="20"/>
        </w:rPr>
        <w:t>umn.</w:t>
      </w:r>
    </w:p>
    <w:p w14:paraId="1320BF0A" w14:textId="77777777" w:rsidR="001E7E29" w:rsidRDefault="00EA4038">
      <w:pPr>
        <w:numPr>
          <w:ilvl w:val="2"/>
          <w:numId w:val="4"/>
        </w:numPr>
        <w:rPr>
          <w:sz w:val="20"/>
          <w:szCs w:val="20"/>
        </w:rPr>
      </w:pPr>
      <w:r>
        <w:rPr>
          <w:sz w:val="20"/>
          <w:szCs w:val="20"/>
        </w:rPr>
        <w:lastRenderedPageBreak/>
        <w:t>We want this to be preferably in a jQuery grid with sort and filter feature.  This action column can be inline edit or can be a popup edit. But considering the auto refresh of the grid enabled with</w:t>
      </w:r>
      <w:r>
        <w:rPr>
          <w:color w:val="0000FF"/>
          <w:sz w:val="20"/>
          <w:szCs w:val="20"/>
          <w:highlight w:val="green"/>
        </w:rPr>
        <w:t xml:space="preserve"> 1min time interval,</w:t>
      </w:r>
      <w:r>
        <w:rPr>
          <w:sz w:val="20"/>
          <w:szCs w:val="20"/>
        </w:rPr>
        <w:t xml:space="preserve"> we guess it will be nice to have a popup edit. Else the inline edit data might be lost when the grid auto refresh</w:t>
      </w:r>
      <w:r>
        <w:rPr>
          <w:sz w:val="20"/>
          <w:szCs w:val="20"/>
          <w:lang w:val="en-US"/>
        </w:rPr>
        <w:t xml:space="preserve"> - </w:t>
      </w:r>
      <w:r>
        <w:rPr>
          <w:sz w:val="20"/>
          <w:szCs w:val="20"/>
          <w:highlight w:val="green"/>
          <w:lang w:val="en-US"/>
        </w:rPr>
        <w:t xml:space="preserve">If inbuilt </w:t>
      </w:r>
      <w:proofErr w:type="spellStart"/>
      <w:r>
        <w:rPr>
          <w:sz w:val="20"/>
          <w:szCs w:val="20"/>
          <w:highlight w:val="green"/>
          <w:lang w:val="en-US"/>
        </w:rPr>
        <w:t>mvc</w:t>
      </w:r>
      <w:proofErr w:type="spellEnd"/>
      <w:r>
        <w:rPr>
          <w:sz w:val="20"/>
          <w:szCs w:val="20"/>
          <w:highlight w:val="green"/>
          <w:lang w:val="en-US"/>
        </w:rPr>
        <w:t xml:space="preserve"> grid </w:t>
      </w:r>
      <w:proofErr w:type="spellStart"/>
      <w:r>
        <w:rPr>
          <w:sz w:val="20"/>
          <w:szCs w:val="20"/>
          <w:highlight w:val="green"/>
          <w:lang w:val="en-US"/>
        </w:rPr>
        <w:t>isnt</w:t>
      </w:r>
      <w:proofErr w:type="spellEnd"/>
      <w:r>
        <w:rPr>
          <w:sz w:val="20"/>
          <w:szCs w:val="20"/>
          <w:highlight w:val="green"/>
          <w:lang w:val="en-US"/>
        </w:rPr>
        <w:t xml:space="preserve"> feasible the development time may get increased</w:t>
      </w:r>
    </w:p>
    <w:p w14:paraId="6A4D9BE0" w14:textId="77777777" w:rsidR="001E7E29" w:rsidRDefault="00EA4038">
      <w:pPr>
        <w:numPr>
          <w:ilvl w:val="2"/>
          <w:numId w:val="4"/>
        </w:numPr>
        <w:rPr>
          <w:sz w:val="20"/>
          <w:szCs w:val="20"/>
        </w:rPr>
      </w:pPr>
      <w:r>
        <w:rPr>
          <w:sz w:val="20"/>
          <w:szCs w:val="20"/>
        </w:rPr>
        <w:t>this grid has to auto refresh every 1 minute (this timeline can be</w:t>
      </w:r>
      <w:r>
        <w:rPr>
          <w:sz w:val="20"/>
          <w:szCs w:val="20"/>
        </w:rPr>
        <w:t xml:space="preserve"> configured in the config file) to capture the latest of updates within UI</w:t>
      </w:r>
      <w:r>
        <w:rPr>
          <w:sz w:val="20"/>
          <w:szCs w:val="20"/>
          <w:lang w:val="en-US"/>
        </w:rPr>
        <w:t xml:space="preserve"> - </w:t>
      </w:r>
      <w:r>
        <w:rPr>
          <w:sz w:val="20"/>
          <w:szCs w:val="20"/>
          <w:highlight w:val="green"/>
          <w:lang w:val="en-US"/>
        </w:rPr>
        <w:t>this has to be checked on how to achieve this functionality</w:t>
      </w:r>
    </w:p>
    <w:p w14:paraId="3E61D7E3" w14:textId="77777777" w:rsidR="001E7E29" w:rsidRDefault="00EA4038">
      <w:pPr>
        <w:numPr>
          <w:ilvl w:val="2"/>
          <w:numId w:val="4"/>
        </w:numPr>
        <w:rPr>
          <w:sz w:val="20"/>
          <w:szCs w:val="20"/>
        </w:rPr>
      </w:pPr>
      <w:r>
        <w:rPr>
          <w:sz w:val="20"/>
          <w:szCs w:val="20"/>
        </w:rPr>
        <w:t>Filter need to be based on date range, Lab, Action Item (dropdown)</w:t>
      </w:r>
      <w:r>
        <w:rPr>
          <w:sz w:val="20"/>
          <w:szCs w:val="20"/>
          <w:lang w:val="en-US"/>
        </w:rPr>
        <w:t xml:space="preserve"> </w:t>
      </w:r>
      <w:proofErr w:type="gramStart"/>
      <w:r>
        <w:rPr>
          <w:sz w:val="20"/>
          <w:szCs w:val="20"/>
          <w:lang w:val="en-US"/>
        </w:rPr>
        <w:t xml:space="preserve">-  </w:t>
      </w:r>
      <w:r>
        <w:rPr>
          <w:sz w:val="20"/>
          <w:szCs w:val="20"/>
          <w:highlight w:val="green"/>
          <w:lang w:val="en-US"/>
        </w:rPr>
        <w:t>If</w:t>
      </w:r>
      <w:proofErr w:type="gramEnd"/>
      <w:r>
        <w:rPr>
          <w:sz w:val="20"/>
          <w:szCs w:val="20"/>
          <w:highlight w:val="green"/>
          <w:lang w:val="en-US"/>
        </w:rPr>
        <w:t xml:space="preserve"> inbuilt </w:t>
      </w:r>
      <w:proofErr w:type="spellStart"/>
      <w:r>
        <w:rPr>
          <w:sz w:val="20"/>
          <w:szCs w:val="20"/>
          <w:highlight w:val="green"/>
          <w:lang w:val="en-US"/>
        </w:rPr>
        <w:t>mvc</w:t>
      </w:r>
      <w:proofErr w:type="spellEnd"/>
      <w:r>
        <w:rPr>
          <w:sz w:val="20"/>
          <w:szCs w:val="20"/>
          <w:highlight w:val="green"/>
          <w:lang w:val="en-US"/>
        </w:rPr>
        <w:t xml:space="preserve"> grid </w:t>
      </w:r>
      <w:proofErr w:type="spellStart"/>
      <w:r>
        <w:rPr>
          <w:sz w:val="20"/>
          <w:szCs w:val="20"/>
          <w:highlight w:val="green"/>
          <w:lang w:val="en-US"/>
        </w:rPr>
        <w:t>isnt</w:t>
      </w:r>
      <w:proofErr w:type="spellEnd"/>
      <w:r>
        <w:rPr>
          <w:sz w:val="20"/>
          <w:szCs w:val="20"/>
          <w:highlight w:val="green"/>
          <w:lang w:val="en-US"/>
        </w:rPr>
        <w:t xml:space="preserve"> feasible the development</w:t>
      </w:r>
      <w:r>
        <w:rPr>
          <w:sz w:val="20"/>
          <w:szCs w:val="20"/>
          <w:highlight w:val="green"/>
          <w:lang w:val="en-US"/>
        </w:rPr>
        <w:t xml:space="preserve"> time may get increased</w:t>
      </w:r>
    </w:p>
    <w:p w14:paraId="4AA3EE70" w14:textId="77777777" w:rsidR="001E7E29" w:rsidRDefault="001E7E29">
      <w:pPr>
        <w:rPr>
          <w:sz w:val="20"/>
          <w:szCs w:val="20"/>
        </w:rPr>
      </w:pPr>
    </w:p>
    <w:p w14:paraId="0DFF29C3" w14:textId="77777777" w:rsidR="001E7E29" w:rsidRDefault="001E7E29">
      <w:pPr>
        <w:ind w:left="1440"/>
        <w:rPr>
          <w:sz w:val="20"/>
          <w:szCs w:val="20"/>
        </w:rPr>
      </w:pPr>
    </w:p>
    <w:p w14:paraId="10F1E6F9" w14:textId="77777777" w:rsidR="001E7E29" w:rsidRDefault="00EA4038">
      <w:pPr>
        <w:rPr>
          <w:sz w:val="20"/>
          <w:szCs w:val="20"/>
        </w:rPr>
      </w:pPr>
      <w:r>
        <w:rPr>
          <w:sz w:val="20"/>
          <w:szCs w:val="20"/>
        </w:rPr>
        <w:t>Admin View:</w:t>
      </w:r>
    </w:p>
    <w:p w14:paraId="2B369CB9" w14:textId="77777777" w:rsidR="001E7E29" w:rsidRDefault="001E7E29">
      <w:pPr>
        <w:rPr>
          <w:sz w:val="20"/>
          <w:szCs w:val="20"/>
        </w:rPr>
      </w:pPr>
    </w:p>
    <w:p w14:paraId="69273CDF" w14:textId="77777777" w:rsidR="001E7E29" w:rsidRDefault="00EA4038">
      <w:pPr>
        <w:ind w:left="720"/>
        <w:rPr>
          <w:sz w:val="20"/>
          <w:szCs w:val="20"/>
        </w:rPr>
      </w:pPr>
      <w:r>
        <w:rPr>
          <w:sz w:val="20"/>
          <w:szCs w:val="20"/>
        </w:rPr>
        <w:t>This will be a management view with report and chart to take right action based on the input</w:t>
      </w:r>
    </w:p>
    <w:p w14:paraId="215724C9" w14:textId="77777777" w:rsidR="001E7E29" w:rsidRDefault="00EA4038">
      <w:pPr>
        <w:numPr>
          <w:ilvl w:val="1"/>
          <w:numId w:val="6"/>
        </w:numPr>
        <w:rPr>
          <w:sz w:val="20"/>
          <w:szCs w:val="20"/>
        </w:rPr>
      </w:pPr>
      <w:r>
        <w:rPr>
          <w:sz w:val="20"/>
          <w:szCs w:val="20"/>
        </w:rPr>
        <w:t>Number of calls attended per lab (or all) for a period</w:t>
      </w:r>
    </w:p>
    <w:p w14:paraId="272AEA78" w14:textId="77777777" w:rsidR="001E7E29" w:rsidRDefault="00EA4038">
      <w:pPr>
        <w:numPr>
          <w:ilvl w:val="1"/>
          <w:numId w:val="6"/>
        </w:numPr>
        <w:rPr>
          <w:sz w:val="20"/>
          <w:szCs w:val="20"/>
        </w:rPr>
      </w:pPr>
      <w:r>
        <w:rPr>
          <w:sz w:val="20"/>
          <w:szCs w:val="20"/>
        </w:rPr>
        <w:t>Total number of calls received/ missed per lab (or all) for a period</w:t>
      </w:r>
    </w:p>
    <w:p w14:paraId="3471C0F5" w14:textId="77777777" w:rsidR="001E7E29" w:rsidRDefault="00EA4038">
      <w:pPr>
        <w:numPr>
          <w:ilvl w:val="1"/>
          <w:numId w:val="6"/>
        </w:numPr>
        <w:rPr>
          <w:sz w:val="20"/>
          <w:szCs w:val="20"/>
        </w:rPr>
      </w:pPr>
      <w:r>
        <w:rPr>
          <w:sz w:val="20"/>
          <w:szCs w:val="20"/>
        </w:rPr>
        <w:t>Number of calls missed per lab (or all) for a period</w:t>
      </w:r>
    </w:p>
    <w:p w14:paraId="0B0435CC" w14:textId="77777777" w:rsidR="001E7E29" w:rsidRDefault="00EA4038">
      <w:pPr>
        <w:numPr>
          <w:ilvl w:val="1"/>
          <w:numId w:val="6"/>
        </w:numPr>
        <w:rPr>
          <w:sz w:val="20"/>
          <w:szCs w:val="20"/>
        </w:rPr>
      </w:pPr>
      <w:r>
        <w:rPr>
          <w:sz w:val="20"/>
          <w:szCs w:val="20"/>
        </w:rPr>
        <w:t>Avg duration between call and missed</w:t>
      </w:r>
    </w:p>
    <w:p w14:paraId="3B908ED4" w14:textId="77777777" w:rsidR="001E7E29" w:rsidRDefault="00EA4038">
      <w:pPr>
        <w:numPr>
          <w:ilvl w:val="1"/>
          <w:numId w:val="6"/>
        </w:numPr>
        <w:rPr>
          <w:sz w:val="20"/>
          <w:szCs w:val="20"/>
        </w:rPr>
      </w:pPr>
      <w:r>
        <w:rPr>
          <w:sz w:val="20"/>
          <w:szCs w:val="20"/>
        </w:rPr>
        <w:t>Call Purpose per lab (or all) for a period</w:t>
      </w:r>
      <w:r>
        <w:rPr>
          <w:sz w:val="20"/>
          <w:szCs w:val="20"/>
          <w:lang w:val="en-US"/>
        </w:rPr>
        <w:t xml:space="preserve">   - From user input in lab view</w:t>
      </w:r>
    </w:p>
    <w:p w14:paraId="33C42BF0" w14:textId="77777777" w:rsidR="001E7E29" w:rsidRDefault="00EA4038">
      <w:pPr>
        <w:numPr>
          <w:ilvl w:val="1"/>
          <w:numId w:val="6"/>
        </w:numPr>
        <w:rPr>
          <w:sz w:val="20"/>
          <w:szCs w:val="20"/>
        </w:rPr>
      </w:pPr>
      <w:r>
        <w:rPr>
          <w:sz w:val="20"/>
          <w:szCs w:val="20"/>
        </w:rPr>
        <w:t>Call Action Item per lab (or all) for a period</w:t>
      </w:r>
      <w:r>
        <w:rPr>
          <w:sz w:val="20"/>
          <w:szCs w:val="20"/>
          <w:lang w:val="en-US"/>
        </w:rPr>
        <w:t xml:space="preserve"> - From user input in lab view</w:t>
      </w:r>
    </w:p>
    <w:p w14:paraId="07D676A0" w14:textId="77777777" w:rsidR="001E7E29" w:rsidRDefault="001E7E29">
      <w:pPr>
        <w:rPr>
          <w:sz w:val="20"/>
          <w:szCs w:val="20"/>
        </w:rPr>
      </w:pPr>
    </w:p>
    <w:p w14:paraId="499182D5" w14:textId="77777777" w:rsidR="001E7E29" w:rsidRDefault="00EA4038">
      <w:pPr>
        <w:rPr>
          <w:sz w:val="20"/>
          <w:szCs w:val="20"/>
          <w:highlight w:val="green"/>
          <w:lang w:val="en-US"/>
        </w:rPr>
      </w:pPr>
      <w:r>
        <w:rPr>
          <w:sz w:val="20"/>
          <w:szCs w:val="20"/>
          <w:highlight w:val="green"/>
          <w:lang w:val="en-US"/>
        </w:rPr>
        <w:t xml:space="preserve">Chart </w:t>
      </w:r>
      <w:proofErr w:type="spellStart"/>
      <w:r>
        <w:rPr>
          <w:sz w:val="20"/>
          <w:szCs w:val="20"/>
          <w:highlight w:val="green"/>
          <w:lang w:val="en-US"/>
        </w:rPr>
        <w:t>poc</w:t>
      </w:r>
      <w:proofErr w:type="spellEnd"/>
      <w:r>
        <w:rPr>
          <w:sz w:val="20"/>
          <w:szCs w:val="20"/>
          <w:highlight w:val="green"/>
          <w:lang w:val="en-US"/>
        </w:rPr>
        <w:t xml:space="preserve"> has to be done </w:t>
      </w:r>
      <w:proofErr w:type="gramStart"/>
      <w:r>
        <w:rPr>
          <w:sz w:val="20"/>
          <w:szCs w:val="20"/>
          <w:highlight w:val="green"/>
          <w:lang w:val="en-US"/>
        </w:rPr>
        <w:t>before  and</w:t>
      </w:r>
      <w:proofErr w:type="gramEnd"/>
      <w:r>
        <w:rPr>
          <w:sz w:val="20"/>
          <w:szCs w:val="20"/>
          <w:highlight w:val="green"/>
          <w:lang w:val="en-US"/>
        </w:rPr>
        <w:t xml:space="preserve"> to be confirmed for the Preferences of charts . </w:t>
      </w:r>
    </w:p>
    <w:p w14:paraId="6E5513BF" w14:textId="77777777" w:rsidR="001E7E29" w:rsidRDefault="001E7E29">
      <w:pPr>
        <w:rPr>
          <w:sz w:val="20"/>
          <w:szCs w:val="20"/>
          <w:highlight w:val="green"/>
          <w:lang w:val="en-US"/>
        </w:rPr>
      </w:pPr>
    </w:p>
    <w:p w14:paraId="50E37594" w14:textId="77777777" w:rsidR="001E7E29" w:rsidRDefault="00EA4038">
      <w:pPr>
        <w:rPr>
          <w:sz w:val="20"/>
          <w:szCs w:val="20"/>
          <w:highlight w:val="green"/>
          <w:lang w:val="en-US"/>
        </w:rPr>
      </w:pPr>
      <w:r>
        <w:rPr>
          <w:sz w:val="20"/>
          <w:szCs w:val="20"/>
          <w:highlight w:val="green"/>
          <w:lang w:val="en-US"/>
        </w:rPr>
        <w:t xml:space="preserve">Auto refresh on </w:t>
      </w:r>
      <w:proofErr w:type="gramStart"/>
      <w:r>
        <w:rPr>
          <w:sz w:val="20"/>
          <w:szCs w:val="20"/>
          <w:highlight w:val="green"/>
          <w:lang w:val="en-US"/>
        </w:rPr>
        <w:t>charts ?</w:t>
      </w:r>
      <w:proofErr w:type="gramEnd"/>
      <w:r>
        <w:rPr>
          <w:sz w:val="20"/>
          <w:szCs w:val="20"/>
          <w:highlight w:val="green"/>
          <w:lang w:val="en-US"/>
        </w:rPr>
        <w:t xml:space="preserve"> </w:t>
      </w:r>
    </w:p>
    <w:p w14:paraId="41229DE2" w14:textId="77777777" w:rsidR="001E7E29" w:rsidRDefault="001E7E29">
      <w:pPr>
        <w:rPr>
          <w:sz w:val="20"/>
          <w:szCs w:val="20"/>
        </w:rPr>
      </w:pPr>
    </w:p>
    <w:p w14:paraId="680FCF40" w14:textId="177BCC39" w:rsidR="001E7E29" w:rsidRDefault="00EA4038">
      <w:pPr>
        <w:rPr>
          <w:sz w:val="20"/>
          <w:szCs w:val="20"/>
          <w:highlight w:val="yellow"/>
          <w:lang w:val="en-US"/>
        </w:rPr>
      </w:pPr>
      <w:r>
        <w:rPr>
          <w:sz w:val="20"/>
          <w:szCs w:val="20"/>
          <w:highlight w:val="yellow"/>
          <w:lang w:val="en-US"/>
        </w:rPr>
        <w:t>Minimum 3 charts</w:t>
      </w:r>
    </w:p>
    <w:p w14:paraId="035656D1" w14:textId="224D3491" w:rsidR="004316AA" w:rsidRDefault="004316AA">
      <w:pPr>
        <w:rPr>
          <w:sz w:val="20"/>
          <w:szCs w:val="20"/>
          <w:highlight w:val="yellow"/>
          <w:lang w:val="en-US"/>
        </w:rPr>
      </w:pPr>
    </w:p>
    <w:p w14:paraId="06E671B3" w14:textId="51A49D65" w:rsidR="004316AA" w:rsidRDefault="004316AA">
      <w:pPr>
        <w:rPr>
          <w:sz w:val="20"/>
          <w:szCs w:val="20"/>
          <w:highlight w:val="yellow"/>
          <w:lang w:val="en-US"/>
        </w:rPr>
      </w:pPr>
    </w:p>
    <w:p w14:paraId="3336FC77" w14:textId="6AB69236" w:rsidR="004316AA" w:rsidRDefault="004316AA">
      <w:pPr>
        <w:rPr>
          <w:sz w:val="20"/>
          <w:szCs w:val="20"/>
          <w:highlight w:val="yellow"/>
          <w:lang w:val="en-US"/>
        </w:rPr>
      </w:pPr>
      <w:r>
        <w:rPr>
          <w:sz w:val="20"/>
          <w:szCs w:val="20"/>
          <w:highlight w:val="yellow"/>
          <w:lang w:val="en-US"/>
        </w:rPr>
        <w:t>Minutes of Meeting</w:t>
      </w:r>
    </w:p>
    <w:p w14:paraId="79140F62" w14:textId="119F26C7" w:rsidR="004316AA" w:rsidRDefault="004316AA">
      <w:pPr>
        <w:rPr>
          <w:sz w:val="20"/>
          <w:szCs w:val="20"/>
          <w:highlight w:val="yellow"/>
          <w:lang w:val="en-US"/>
        </w:rPr>
      </w:pPr>
    </w:p>
    <w:p w14:paraId="219F63A8" w14:textId="1C43A977" w:rsidR="004316AA" w:rsidRDefault="004316AA">
      <w:pPr>
        <w:rPr>
          <w:sz w:val="20"/>
          <w:szCs w:val="20"/>
          <w:lang w:val="en-US"/>
        </w:rPr>
      </w:pPr>
      <w:r w:rsidRPr="0025700F">
        <w:rPr>
          <w:b/>
          <w:bCs/>
          <w:sz w:val="20"/>
          <w:szCs w:val="20"/>
          <w:lang w:val="en-US"/>
        </w:rPr>
        <w:t>Demo 1 Date</w:t>
      </w:r>
      <w:r w:rsidRPr="004316AA">
        <w:rPr>
          <w:sz w:val="20"/>
          <w:szCs w:val="20"/>
          <w:lang w:val="en-US"/>
        </w:rPr>
        <w:t>: 26</w:t>
      </w:r>
      <w:r w:rsidRPr="004316AA">
        <w:rPr>
          <w:sz w:val="20"/>
          <w:szCs w:val="20"/>
          <w:vertAlign w:val="superscript"/>
          <w:lang w:val="en-US"/>
        </w:rPr>
        <w:t>th</w:t>
      </w:r>
      <w:r w:rsidRPr="004316AA">
        <w:rPr>
          <w:sz w:val="20"/>
          <w:szCs w:val="20"/>
          <w:lang w:val="en-US"/>
        </w:rPr>
        <w:t xml:space="preserve"> Feb</w:t>
      </w:r>
    </w:p>
    <w:p w14:paraId="6AC8EF94" w14:textId="3E013FFC" w:rsidR="004316AA" w:rsidRDefault="004316AA">
      <w:pPr>
        <w:rPr>
          <w:sz w:val="20"/>
          <w:szCs w:val="20"/>
          <w:lang w:val="en-US"/>
        </w:rPr>
      </w:pPr>
      <w:r w:rsidRPr="0025700F">
        <w:rPr>
          <w:b/>
          <w:bCs/>
          <w:sz w:val="20"/>
          <w:szCs w:val="20"/>
          <w:lang w:val="en-US"/>
        </w:rPr>
        <w:t>Participants</w:t>
      </w:r>
      <w:r>
        <w:rPr>
          <w:sz w:val="20"/>
          <w:szCs w:val="20"/>
          <w:lang w:val="en-US"/>
        </w:rPr>
        <w:t>: Abinaash, Sampath, Senthil</w:t>
      </w:r>
    </w:p>
    <w:p w14:paraId="5100846E" w14:textId="1BE560A8" w:rsidR="004316AA" w:rsidRDefault="004316AA">
      <w:pPr>
        <w:rPr>
          <w:sz w:val="20"/>
          <w:szCs w:val="20"/>
          <w:lang w:val="en-US"/>
        </w:rPr>
      </w:pPr>
    </w:p>
    <w:p w14:paraId="2A5C5DD0" w14:textId="7CB2D125" w:rsidR="004316AA" w:rsidRPr="004316AA" w:rsidRDefault="004316AA" w:rsidP="004316AA">
      <w:pPr>
        <w:pStyle w:val="ListParagraph"/>
        <w:numPr>
          <w:ilvl w:val="0"/>
          <w:numId w:val="8"/>
        </w:numPr>
        <w:rPr>
          <w:sz w:val="20"/>
          <w:szCs w:val="20"/>
          <w:lang w:val="en-US"/>
        </w:rPr>
      </w:pPr>
      <w:r>
        <w:rPr>
          <w:sz w:val="20"/>
          <w:szCs w:val="20"/>
          <w:lang w:val="en-US"/>
        </w:rPr>
        <w:t xml:space="preserve">New column in </w:t>
      </w:r>
      <w:proofErr w:type="spellStart"/>
      <w:r>
        <w:rPr>
          <w:sz w:val="20"/>
          <w:szCs w:val="20"/>
          <w:lang w:val="en-US"/>
        </w:rPr>
        <w:t>ValidCalls</w:t>
      </w:r>
      <w:proofErr w:type="spellEnd"/>
      <w:r>
        <w:rPr>
          <w:sz w:val="20"/>
          <w:szCs w:val="20"/>
          <w:lang w:val="en-US"/>
        </w:rPr>
        <w:t xml:space="preserve"> table. </w:t>
      </w:r>
      <w:r w:rsidRPr="004316AA">
        <w:rPr>
          <w:sz w:val="20"/>
          <w:szCs w:val="20"/>
          <w:lang w:val="en-US"/>
        </w:rPr>
        <w:t>Call Status - Good to have</w:t>
      </w:r>
      <w:r>
        <w:rPr>
          <w:sz w:val="20"/>
          <w:szCs w:val="20"/>
          <w:lang w:val="en-US"/>
        </w:rPr>
        <w:t>, dummy as of now</w:t>
      </w:r>
      <w:r w:rsidR="0025700F">
        <w:rPr>
          <w:sz w:val="20"/>
          <w:szCs w:val="20"/>
          <w:lang w:val="en-US"/>
        </w:rPr>
        <w:t xml:space="preserve"> </w:t>
      </w:r>
      <w:r w:rsidR="0025700F" w:rsidRPr="0025700F">
        <w:rPr>
          <w:sz w:val="20"/>
          <w:szCs w:val="20"/>
          <w:highlight w:val="green"/>
          <w:lang w:val="en-US"/>
        </w:rPr>
        <w:t>New</w:t>
      </w:r>
    </w:p>
    <w:p w14:paraId="421760DA" w14:textId="08E430AB" w:rsidR="004316AA" w:rsidRDefault="004316AA" w:rsidP="004316AA">
      <w:pPr>
        <w:pStyle w:val="ListParagraph"/>
        <w:numPr>
          <w:ilvl w:val="0"/>
          <w:numId w:val="8"/>
        </w:numPr>
        <w:rPr>
          <w:sz w:val="20"/>
          <w:szCs w:val="20"/>
          <w:lang w:val="en-US"/>
        </w:rPr>
      </w:pPr>
      <w:r w:rsidRPr="004316AA">
        <w:rPr>
          <w:sz w:val="20"/>
          <w:szCs w:val="20"/>
          <w:lang w:val="en-US"/>
        </w:rPr>
        <w:t xml:space="preserve">Suggestion to save the calculated column in </w:t>
      </w:r>
      <w:proofErr w:type="spellStart"/>
      <w:r w:rsidRPr="004316AA">
        <w:rPr>
          <w:sz w:val="20"/>
          <w:szCs w:val="20"/>
          <w:lang w:val="en-US"/>
        </w:rPr>
        <w:t>Miss</w:t>
      </w:r>
      <w:r>
        <w:rPr>
          <w:sz w:val="20"/>
          <w:szCs w:val="20"/>
          <w:lang w:val="en-US"/>
        </w:rPr>
        <w:t>e</w:t>
      </w:r>
      <w:r w:rsidRPr="004316AA">
        <w:rPr>
          <w:sz w:val="20"/>
          <w:szCs w:val="20"/>
          <w:lang w:val="en-US"/>
        </w:rPr>
        <w:t>dCalls</w:t>
      </w:r>
      <w:proofErr w:type="spellEnd"/>
      <w:r w:rsidRPr="004316AA">
        <w:rPr>
          <w:sz w:val="20"/>
          <w:szCs w:val="20"/>
          <w:lang w:val="en-US"/>
        </w:rPr>
        <w:t xml:space="preserve"> table. </w:t>
      </w:r>
      <w:r w:rsidRPr="004316AA">
        <w:rPr>
          <w:sz w:val="20"/>
          <w:szCs w:val="20"/>
          <w:lang w:val="en-US"/>
        </w:rPr>
        <w:t>Responded Time</w:t>
      </w:r>
      <w:r>
        <w:rPr>
          <w:sz w:val="20"/>
          <w:szCs w:val="20"/>
          <w:lang w:val="en-US"/>
        </w:rPr>
        <w:t>.</w:t>
      </w:r>
      <w:r w:rsidR="0025700F">
        <w:rPr>
          <w:sz w:val="20"/>
          <w:szCs w:val="20"/>
          <w:lang w:val="en-US"/>
        </w:rPr>
        <w:t xml:space="preserve"> </w:t>
      </w:r>
      <w:r w:rsidR="0025700F" w:rsidRPr="0025700F">
        <w:rPr>
          <w:sz w:val="20"/>
          <w:szCs w:val="20"/>
          <w:highlight w:val="yellow"/>
          <w:lang w:val="en-US"/>
        </w:rPr>
        <w:t>Suggestion</w:t>
      </w:r>
    </w:p>
    <w:p w14:paraId="41EBFE5F" w14:textId="6045694D" w:rsidR="004316AA" w:rsidRDefault="004316AA" w:rsidP="004316AA">
      <w:pPr>
        <w:pStyle w:val="ListParagraph"/>
        <w:numPr>
          <w:ilvl w:val="0"/>
          <w:numId w:val="8"/>
        </w:numPr>
        <w:rPr>
          <w:sz w:val="20"/>
          <w:szCs w:val="20"/>
          <w:lang w:val="en-US"/>
        </w:rPr>
      </w:pPr>
      <w:r w:rsidRPr="004316AA">
        <w:rPr>
          <w:sz w:val="20"/>
          <w:szCs w:val="20"/>
          <w:lang w:val="en-US"/>
        </w:rPr>
        <w:t xml:space="preserve">New Lookup table - </w:t>
      </w:r>
      <w:proofErr w:type="spellStart"/>
      <w:r w:rsidRPr="004316AA">
        <w:rPr>
          <w:sz w:val="20"/>
          <w:szCs w:val="20"/>
          <w:lang w:val="en-US"/>
        </w:rPr>
        <w:t>IsWhiteListed</w:t>
      </w:r>
      <w:proofErr w:type="spellEnd"/>
      <w:r w:rsidRPr="004316AA">
        <w:rPr>
          <w:sz w:val="20"/>
          <w:szCs w:val="20"/>
          <w:lang w:val="en-US"/>
        </w:rPr>
        <w:t>,</w:t>
      </w:r>
      <w:r w:rsidRPr="004316AA">
        <w:rPr>
          <w:sz w:val="20"/>
          <w:szCs w:val="20"/>
          <w:lang w:val="en-US"/>
        </w:rPr>
        <w:t xml:space="preserve"> </w:t>
      </w:r>
      <w:r>
        <w:rPr>
          <w:sz w:val="20"/>
          <w:szCs w:val="20"/>
          <w:lang w:val="en-US"/>
        </w:rPr>
        <w:t xml:space="preserve">Customer </w:t>
      </w:r>
      <w:proofErr w:type="gramStart"/>
      <w:r w:rsidRPr="004316AA">
        <w:rPr>
          <w:sz w:val="20"/>
          <w:szCs w:val="20"/>
          <w:lang w:val="en-US"/>
        </w:rPr>
        <w:t xml:space="preserve">Name  </w:t>
      </w:r>
      <w:r w:rsidR="0025700F" w:rsidRPr="0025700F">
        <w:rPr>
          <w:sz w:val="20"/>
          <w:szCs w:val="20"/>
          <w:highlight w:val="green"/>
          <w:lang w:val="en-US"/>
        </w:rPr>
        <w:t>New</w:t>
      </w:r>
      <w:proofErr w:type="gramEnd"/>
    </w:p>
    <w:p w14:paraId="788434AC" w14:textId="511866E1" w:rsidR="004316AA" w:rsidRDefault="004316AA" w:rsidP="004316AA">
      <w:pPr>
        <w:pStyle w:val="ListParagraph"/>
        <w:numPr>
          <w:ilvl w:val="0"/>
          <w:numId w:val="8"/>
        </w:numPr>
        <w:rPr>
          <w:sz w:val="20"/>
          <w:szCs w:val="20"/>
          <w:lang w:val="en-US"/>
        </w:rPr>
      </w:pPr>
      <w:r>
        <w:rPr>
          <w:sz w:val="20"/>
          <w:szCs w:val="20"/>
          <w:lang w:val="en-US"/>
        </w:rPr>
        <w:t xml:space="preserve">New Column in Missed for </w:t>
      </w:r>
      <w:proofErr w:type="spellStart"/>
      <w:r>
        <w:rPr>
          <w:sz w:val="20"/>
          <w:szCs w:val="20"/>
          <w:lang w:val="en-US"/>
        </w:rPr>
        <w:t>WhiteListed</w:t>
      </w:r>
      <w:proofErr w:type="spellEnd"/>
      <w:r>
        <w:rPr>
          <w:sz w:val="20"/>
          <w:szCs w:val="20"/>
          <w:lang w:val="en-US"/>
        </w:rPr>
        <w:t xml:space="preserve"> </w:t>
      </w:r>
      <w:proofErr w:type="spellStart"/>
      <w:r>
        <w:rPr>
          <w:sz w:val="20"/>
          <w:szCs w:val="20"/>
          <w:lang w:val="en-US"/>
        </w:rPr>
        <w:t>CustomerName</w:t>
      </w:r>
      <w:proofErr w:type="spellEnd"/>
      <w:r w:rsidR="0025700F">
        <w:rPr>
          <w:sz w:val="20"/>
          <w:szCs w:val="20"/>
          <w:lang w:val="en-US"/>
        </w:rPr>
        <w:t xml:space="preserve"> </w:t>
      </w:r>
      <w:r w:rsidR="0025700F" w:rsidRPr="0025700F">
        <w:rPr>
          <w:sz w:val="20"/>
          <w:szCs w:val="20"/>
          <w:highlight w:val="green"/>
          <w:lang w:val="en-US"/>
        </w:rPr>
        <w:t>New</w:t>
      </w:r>
    </w:p>
    <w:p w14:paraId="0B0FA0F3" w14:textId="2C89BC00" w:rsidR="004316AA" w:rsidRDefault="004316AA" w:rsidP="004316AA">
      <w:pPr>
        <w:pStyle w:val="ListParagraph"/>
        <w:numPr>
          <w:ilvl w:val="0"/>
          <w:numId w:val="8"/>
        </w:numPr>
        <w:rPr>
          <w:sz w:val="20"/>
          <w:szCs w:val="20"/>
          <w:lang w:val="en-US"/>
        </w:rPr>
      </w:pPr>
      <w:r>
        <w:rPr>
          <w:sz w:val="20"/>
          <w:szCs w:val="20"/>
          <w:lang w:val="en-US"/>
        </w:rPr>
        <w:t xml:space="preserve">New CRUD endpoints for working with </w:t>
      </w:r>
      <w:proofErr w:type="spellStart"/>
      <w:r>
        <w:rPr>
          <w:sz w:val="20"/>
          <w:szCs w:val="20"/>
          <w:lang w:val="en-US"/>
        </w:rPr>
        <w:t>WhiteListed</w:t>
      </w:r>
      <w:proofErr w:type="spellEnd"/>
      <w:r>
        <w:rPr>
          <w:sz w:val="20"/>
          <w:szCs w:val="20"/>
          <w:lang w:val="en-US"/>
        </w:rPr>
        <w:t xml:space="preserve"> Table</w:t>
      </w:r>
      <w:r w:rsidR="0025700F">
        <w:rPr>
          <w:sz w:val="20"/>
          <w:szCs w:val="20"/>
          <w:lang w:val="en-US"/>
        </w:rPr>
        <w:t xml:space="preserve"> </w:t>
      </w:r>
      <w:r w:rsidR="0025700F" w:rsidRPr="0025700F">
        <w:rPr>
          <w:sz w:val="20"/>
          <w:szCs w:val="20"/>
          <w:highlight w:val="green"/>
          <w:lang w:val="en-US"/>
        </w:rPr>
        <w:t>New</w:t>
      </w:r>
    </w:p>
    <w:p w14:paraId="719E3C67" w14:textId="2A2C7F53" w:rsidR="004316AA" w:rsidRDefault="004316AA" w:rsidP="004316AA">
      <w:pPr>
        <w:pStyle w:val="ListParagraph"/>
        <w:numPr>
          <w:ilvl w:val="0"/>
          <w:numId w:val="8"/>
        </w:numPr>
        <w:rPr>
          <w:sz w:val="20"/>
          <w:szCs w:val="20"/>
          <w:lang w:val="en-US"/>
        </w:rPr>
      </w:pPr>
      <w:r>
        <w:rPr>
          <w:sz w:val="20"/>
          <w:szCs w:val="20"/>
          <w:lang w:val="en-US"/>
        </w:rPr>
        <w:t xml:space="preserve">New Column in Grid </w:t>
      </w:r>
      <w:proofErr w:type="spellStart"/>
      <w:r w:rsidRPr="004316AA">
        <w:rPr>
          <w:sz w:val="20"/>
          <w:szCs w:val="20"/>
          <w:lang w:val="en-US"/>
        </w:rPr>
        <w:t>Follow</w:t>
      </w:r>
      <w:r>
        <w:rPr>
          <w:sz w:val="20"/>
          <w:szCs w:val="20"/>
          <w:lang w:val="en-US"/>
        </w:rPr>
        <w:t>Up</w:t>
      </w:r>
      <w:proofErr w:type="spellEnd"/>
      <w:r w:rsidRPr="004316AA">
        <w:rPr>
          <w:sz w:val="20"/>
          <w:szCs w:val="20"/>
          <w:lang w:val="en-US"/>
        </w:rPr>
        <w:t xml:space="preserve"> date/Time - 4th editable, </w:t>
      </w:r>
      <w:r>
        <w:rPr>
          <w:sz w:val="20"/>
          <w:szCs w:val="20"/>
          <w:lang w:val="en-US"/>
        </w:rPr>
        <w:t>Default Value</w:t>
      </w:r>
      <w:r w:rsidRPr="004316AA">
        <w:rPr>
          <w:sz w:val="20"/>
          <w:szCs w:val="20"/>
          <w:lang w:val="en-US"/>
        </w:rPr>
        <w:t>: current datetime</w:t>
      </w:r>
      <w:r w:rsidR="0025700F">
        <w:rPr>
          <w:sz w:val="20"/>
          <w:szCs w:val="20"/>
          <w:lang w:val="en-US"/>
        </w:rPr>
        <w:t xml:space="preserve"> </w:t>
      </w:r>
      <w:r w:rsidR="0025700F" w:rsidRPr="0025700F">
        <w:rPr>
          <w:sz w:val="20"/>
          <w:szCs w:val="20"/>
          <w:highlight w:val="green"/>
          <w:lang w:val="en-US"/>
        </w:rPr>
        <w:t>New</w:t>
      </w:r>
    </w:p>
    <w:p w14:paraId="76FC242D" w14:textId="1A156512" w:rsidR="0025700F" w:rsidRPr="004316AA" w:rsidRDefault="0025700F" w:rsidP="0025700F">
      <w:pPr>
        <w:pStyle w:val="ListParagraph"/>
        <w:ind w:left="1080"/>
        <w:rPr>
          <w:sz w:val="20"/>
          <w:szCs w:val="20"/>
          <w:lang w:val="en-US"/>
        </w:rPr>
      </w:pPr>
      <w:r w:rsidRPr="0025700F">
        <w:rPr>
          <w:b/>
          <w:bCs/>
          <w:sz w:val="20"/>
          <w:szCs w:val="20"/>
          <w:highlight w:val="yellow"/>
          <w:lang w:val="en-US"/>
        </w:rPr>
        <w:t>Question</w:t>
      </w:r>
      <w:r w:rsidRPr="0025700F">
        <w:rPr>
          <w:sz w:val="20"/>
          <w:szCs w:val="20"/>
          <w:highlight w:val="yellow"/>
          <w:lang w:val="en-US"/>
        </w:rPr>
        <w:t xml:space="preserve">: Is </w:t>
      </w:r>
      <w:proofErr w:type="spellStart"/>
      <w:r w:rsidRPr="0025700F">
        <w:rPr>
          <w:sz w:val="20"/>
          <w:szCs w:val="20"/>
          <w:highlight w:val="yellow"/>
          <w:lang w:val="en-US"/>
        </w:rPr>
        <w:t>FollowupDateTime</w:t>
      </w:r>
      <w:proofErr w:type="spellEnd"/>
      <w:r w:rsidRPr="0025700F">
        <w:rPr>
          <w:sz w:val="20"/>
          <w:szCs w:val="20"/>
          <w:highlight w:val="yellow"/>
          <w:lang w:val="en-US"/>
        </w:rPr>
        <w:t xml:space="preserve"> it different from called or responded date time?</w:t>
      </w:r>
    </w:p>
    <w:p w14:paraId="75B61460" w14:textId="3F4BA9BB" w:rsidR="004316AA" w:rsidRDefault="0025700F" w:rsidP="0025700F">
      <w:pPr>
        <w:pStyle w:val="ListParagraph"/>
        <w:numPr>
          <w:ilvl w:val="0"/>
          <w:numId w:val="8"/>
        </w:numPr>
        <w:rPr>
          <w:sz w:val="20"/>
          <w:szCs w:val="20"/>
          <w:lang w:val="en-US"/>
        </w:rPr>
      </w:pPr>
      <w:r>
        <w:rPr>
          <w:sz w:val="20"/>
          <w:szCs w:val="20"/>
          <w:lang w:val="en-US"/>
        </w:rPr>
        <w:t xml:space="preserve">Need Dropdown for </w:t>
      </w:r>
      <w:r w:rsidR="004316AA" w:rsidRPr="004316AA">
        <w:rPr>
          <w:sz w:val="20"/>
          <w:szCs w:val="20"/>
          <w:lang w:val="en-US"/>
        </w:rPr>
        <w:t xml:space="preserve">Purpose, Action </w:t>
      </w:r>
      <w:r>
        <w:rPr>
          <w:sz w:val="20"/>
          <w:szCs w:val="20"/>
          <w:lang w:val="en-US"/>
        </w:rPr>
        <w:t xml:space="preserve">items </w:t>
      </w:r>
      <w:r w:rsidRPr="0025700F">
        <w:rPr>
          <w:sz w:val="20"/>
          <w:szCs w:val="20"/>
          <w:highlight w:val="green"/>
          <w:lang w:val="en-US"/>
        </w:rPr>
        <w:t>New</w:t>
      </w:r>
    </w:p>
    <w:p w14:paraId="54BB34BD" w14:textId="4D180071" w:rsidR="0025700F" w:rsidRPr="0025700F" w:rsidRDefault="0025700F" w:rsidP="0025700F">
      <w:pPr>
        <w:ind w:left="1080"/>
        <w:rPr>
          <w:sz w:val="20"/>
          <w:szCs w:val="20"/>
          <w:lang w:val="en-US"/>
        </w:rPr>
      </w:pPr>
      <w:r w:rsidRPr="0025700F">
        <w:rPr>
          <w:b/>
          <w:bCs/>
          <w:sz w:val="20"/>
          <w:szCs w:val="20"/>
          <w:highlight w:val="yellow"/>
          <w:lang w:val="en-US"/>
        </w:rPr>
        <w:t>Question</w:t>
      </w:r>
      <w:r w:rsidRPr="0025700F">
        <w:rPr>
          <w:sz w:val="20"/>
          <w:szCs w:val="20"/>
          <w:highlight w:val="yellow"/>
          <w:lang w:val="en-US"/>
        </w:rPr>
        <w:t>: Sample value for Action items for reference?</w:t>
      </w:r>
    </w:p>
    <w:p w14:paraId="49B9C7B3" w14:textId="7D9B063F" w:rsidR="004316AA" w:rsidRPr="004316AA" w:rsidRDefault="0025700F" w:rsidP="0025700F">
      <w:pPr>
        <w:pStyle w:val="ListParagraph"/>
        <w:numPr>
          <w:ilvl w:val="0"/>
          <w:numId w:val="8"/>
        </w:numPr>
        <w:rPr>
          <w:sz w:val="20"/>
          <w:szCs w:val="20"/>
          <w:lang w:val="en-US"/>
        </w:rPr>
      </w:pPr>
      <w:r>
        <w:rPr>
          <w:sz w:val="20"/>
          <w:szCs w:val="20"/>
          <w:lang w:val="en-US"/>
        </w:rPr>
        <w:t xml:space="preserve">2 New Columns in </w:t>
      </w:r>
      <w:proofErr w:type="spellStart"/>
      <w:r>
        <w:rPr>
          <w:sz w:val="20"/>
          <w:szCs w:val="20"/>
          <w:lang w:val="en-US"/>
        </w:rPr>
        <w:t>ValidCalls</w:t>
      </w:r>
      <w:proofErr w:type="spellEnd"/>
      <w:r>
        <w:rPr>
          <w:sz w:val="20"/>
          <w:szCs w:val="20"/>
          <w:lang w:val="en-US"/>
        </w:rPr>
        <w:t xml:space="preserve"> table. </w:t>
      </w:r>
      <w:r w:rsidR="004316AA" w:rsidRPr="004316AA">
        <w:rPr>
          <w:sz w:val="20"/>
          <w:szCs w:val="20"/>
          <w:lang w:val="en-US"/>
        </w:rPr>
        <w:t>Updated User</w:t>
      </w:r>
      <w:r>
        <w:rPr>
          <w:sz w:val="20"/>
          <w:szCs w:val="20"/>
          <w:lang w:val="en-US"/>
        </w:rPr>
        <w:t>, Updated Time</w:t>
      </w:r>
      <w:r w:rsidR="004316AA" w:rsidRPr="004316AA">
        <w:rPr>
          <w:sz w:val="20"/>
          <w:szCs w:val="20"/>
          <w:lang w:val="en-US"/>
        </w:rPr>
        <w:t xml:space="preserve"> - On Action</w:t>
      </w:r>
      <w:r>
        <w:rPr>
          <w:sz w:val="20"/>
          <w:szCs w:val="20"/>
          <w:lang w:val="en-US"/>
        </w:rPr>
        <w:t xml:space="preserve"> Trigger </w:t>
      </w:r>
      <w:r w:rsidRPr="0025700F">
        <w:rPr>
          <w:sz w:val="20"/>
          <w:szCs w:val="20"/>
          <w:highlight w:val="green"/>
          <w:lang w:val="en-US"/>
        </w:rPr>
        <w:t>New</w:t>
      </w:r>
    </w:p>
    <w:sectPr w:rsidR="004316AA" w:rsidRPr="004316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DFA38" w14:textId="77777777" w:rsidR="00EA4038" w:rsidRDefault="00EA4038">
      <w:pPr>
        <w:spacing w:line="240" w:lineRule="auto"/>
      </w:pPr>
      <w:r>
        <w:separator/>
      </w:r>
    </w:p>
  </w:endnote>
  <w:endnote w:type="continuationSeparator" w:id="0">
    <w:p w14:paraId="2AFAA699" w14:textId="77777777" w:rsidR="00EA4038" w:rsidRDefault="00EA4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714A3" w14:textId="77777777" w:rsidR="00EA4038" w:rsidRDefault="00EA4038">
      <w:pPr>
        <w:spacing w:line="240" w:lineRule="auto"/>
      </w:pPr>
      <w:r>
        <w:separator/>
      </w:r>
    </w:p>
  </w:footnote>
  <w:footnote w:type="continuationSeparator" w:id="0">
    <w:p w14:paraId="5A00786E" w14:textId="77777777" w:rsidR="00EA4038" w:rsidRDefault="00EA40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66AEA"/>
    <w:multiLevelType w:val="hybridMultilevel"/>
    <w:tmpl w:val="5BF40C78"/>
    <w:lvl w:ilvl="0" w:tplc="46D4B4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94DA84"/>
    <w:multiLevelType w:val="singleLevel"/>
    <w:tmpl w:val="3494DA8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AD11FE"/>
    <w:multiLevelType w:val="hybridMultilevel"/>
    <w:tmpl w:val="B68457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E29"/>
    <w:rsid w:val="001E7E29"/>
    <w:rsid w:val="0025700F"/>
    <w:rsid w:val="004316AA"/>
    <w:rsid w:val="00EA4038"/>
    <w:rsid w:val="012F3F3B"/>
    <w:rsid w:val="048B698B"/>
    <w:rsid w:val="055C5594"/>
    <w:rsid w:val="083574D6"/>
    <w:rsid w:val="097B0215"/>
    <w:rsid w:val="0F27098C"/>
    <w:rsid w:val="110552F2"/>
    <w:rsid w:val="130D525B"/>
    <w:rsid w:val="13250708"/>
    <w:rsid w:val="13521C9E"/>
    <w:rsid w:val="1A523BCD"/>
    <w:rsid w:val="2154459B"/>
    <w:rsid w:val="21D87372"/>
    <w:rsid w:val="22715561"/>
    <w:rsid w:val="26C16B2F"/>
    <w:rsid w:val="27216746"/>
    <w:rsid w:val="29425FAB"/>
    <w:rsid w:val="2A723594"/>
    <w:rsid w:val="2C6B452A"/>
    <w:rsid w:val="310B0512"/>
    <w:rsid w:val="328E3D60"/>
    <w:rsid w:val="343B53E0"/>
    <w:rsid w:val="345740E7"/>
    <w:rsid w:val="34D131BB"/>
    <w:rsid w:val="35674B77"/>
    <w:rsid w:val="35EC4E0F"/>
    <w:rsid w:val="38230F9B"/>
    <w:rsid w:val="38BE6593"/>
    <w:rsid w:val="3D35260F"/>
    <w:rsid w:val="3EA776B6"/>
    <w:rsid w:val="3EF1378E"/>
    <w:rsid w:val="462F298E"/>
    <w:rsid w:val="48535C81"/>
    <w:rsid w:val="4ACB5819"/>
    <w:rsid w:val="4FAC09D7"/>
    <w:rsid w:val="4FBC0014"/>
    <w:rsid w:val="504E4C99"/>
    <w:rsid w:val="56FA4FA2"/>
    <w:rsid w:val="56FB3B3B"/>
    <w:rsid w:val="579E6B21"/>
    <w:rsid w:val="595B262D"/>
    <w:rsid w:val="635B652A"/>
    <w:rsid w:val="63D007F6"/>
    <w:rsid w:val="6A9D4A5A"/>
    <w:rsid w:val="6C887071"/>
    <w:rsid w:val="6CCA53A7"/>
    <w:rsid w:val="72122E30"/>
    <w:rsid w:val="749073DA"/>
    <w:rsid w:val="74C65D9B"/>
    <w:rsid w:val="759A2E86"/>
    <w:rsid w:val="759E64DD"/>
    <w:rsid w:val="75C53632"/>
    <w:rsid w:val="797E59CD"/>
    <w:rsid w:val="7C4F6CA0"/>
    <w:rsid w:val="7C613095"/>
    <w:rsid w:val="7DC9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7518"/>
  <w15:docId w15:val="{C6EDE269-8C61-4E0C-A331-3A60DDFB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43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PriyaSam</dc:creator>
  <cp:lastModifiedBy>Abinaash Karuppanan Sentu</cp:lastModifiedBy>
  <cp:revision>2</cp:revision>
  <dcterms:created xsi:type="dcterms:W3CDTF">2021-01-31T17:02:00Z</dcterms:created>
  <dcterms:modified xsi:type="dcterms:W3CDTF">2021-02-26T02:50:00Z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